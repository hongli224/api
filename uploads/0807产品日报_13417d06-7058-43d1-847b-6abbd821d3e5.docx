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2025-08-07 新闻日报</w:t>
      </w:r>
    </w:p>
    <w:p>
      <w:pPr>
        <w:jc w:val="center"/>
      </w:pPr>
      <w:r>
        <w:t>生成时间：2025年08月07日 08:56:03</w:t>
      </w:r>
    </w:p>
    <w:p>
      <w:r>
        <w:t>==================================================</w:t>
      </w:r>
    </w:p>
    <w:p>
      <w:pPr>
        <w:pStyle w:val="Heading1"/>
      </w:pPr>
      <w:r>
        <w:t>1. Granola——在美国IOS应用榜24小时内排名上升130</w:t>
      </w:r>
    </w:p>
    <w:p>
      <w:r>
        <w:t>概述：</w:t>
      </w:r>
    </w:p>
    <w:p>
      <w:r>
        <w:t>Granola 是一款 AI 记事本应用，适合用于咖啡会谈、会议日或整理思绪等场景。它能让用户在会议中保持专注，并随时捕捉对话内容。用户只需打开应用程序，点击开始，Granola 就会立即开始转录。会议结束后，还能生成可分享的会议总结，包括要点、决策和行动事项。</w:t>
        <w:br/>
      </w:r>
    </w:p>
    <w:p>
      <w:r>
        <w:t>主要功能：</w:t>
      </w:r>
    </w:p>
    <w:p>
      <w:r>
        <w:t>轻松记录笔记：准确转录会议内容，会后能清晰了解关键时刻、决策和行动事项；与笔记聊天：用户可以针对笔记内容和会议参与者提出问题，提取新的见解，回顾重要时刻，明确行动事项并帮助撰写后续跟进内容；轻松分享：可在几秒内将整理好的会议总结发送给与会者，还能编辑笔记和格式以满足需求，并且可以在 iOS 和 Mac 设备上查看和管理笔记；能与 Google 日历同步，为即将到来的事件启动新笔记。</w:t>
      </w:r>
    </w:p>
    <w:p>
      <w:r>
        <w:t>------------------------------</w:t>
      </w:r>
    </w:p>
    <w:p>
      <w:pPr>
        <w:pStyle w:val="Heading1"/>
      </w:pPr>
      <w:r>
        <w:t>2. Todai – AI个人情绪健康助手，即时解析情绪持续追踪</w:t>
      </w:r>
    </w:p>
    <w:p>
      <w:r>
        <w:t>概述：</w:t>
      </w:r>
    </w:p>
    <w:p>
      <w:r>
        <w:t>Todai 是AI个人情绪健康助手，通过智能日记、语音/文本记录和幸福生活指数动态追踪，帮助用户了解自身情绪模式，发现变化规律，提供科学支持的实用工具（如正念练习、目标设定等）实现情绪平衡和幸福感提升。由心理学家和认知行为专家参与开发，确保方法专业有效，支持用户随时随地获得个性化的全天候支持。</w:t>
        <w:br/>
      </w:r>
    </w:p>
    <w:p>
      <w:r>
        <w:t>主要功能：</w:t>
      </w:r>
    </w:p>
    <w:p>
      <w:r>
        <w:t>AI 情绪日记：随时用文字或语音记录当下感受，AI 即时解析情绪并持续追踪，生成个人情绪曲线。</w:t>
        <w:br/>
        <w:t>幸福生活指数（HLI）：用可视化仪表盘呈现长期幸福走势，帮助用户快速识别低谷与高峰的触发因素。</w:t>
        <w:br/>
        <w:t>科学干预工具：内置由心理学家和 CBT 专家设计的「Reframe」「Reset」等微练习，一键启动正念或认知重构，快速调节情绪。</w:t>
        <w:br/>
        <w:t>全天候私人教练：7×24 在线、零评判，像贴身教练一样提供个性化建议与提醒，无需预约即可随时获得支持。</w:t>
      </w:r>
    </w:p>
    <w:p>
      <w:r>
        <w:t>------------------------------</w:t>
      </w:r>
    </w:p>
    <w:p>
      <w:pPr>
        <w:pStyle w:val="Heading1"/>
      </w:pPr>
      <w:r>
        <w:t>3. 有道将于8月下旬推出新一代AI答疑笔产品</w:t>
      </w:r>
    </w:p>
    <w:p>
      <w:r>
        <w:t>概述：</w:t>
      </w:r>
    </w:p>
    <w:p>
      <w:r>
        <w:t>有道在今年2月推出了新硬件产品 “AI 答疑笔”，旨在满足 K12学生的即时辅导需求。刘韧磊透露，新一代的 AI 答疑笔将在8月下旬重磅发布，预计将带来更强的学科答疑能力和更丰富的用户体验。</w:t>
      </w:r>
    </w:p>
    <w:p>
      <w:r>
        <w:t>主要功能：</w:t>
      </w:r>
    </w:p>
    <w:p>
      <w:r>
        <w:t>主打 AI 答疑辅导的有道 AI 答疑笔，其核心应用“有道小 P”覆盖九大学科知识库，不仅支持文字、图像、语音交互，其分步推理更是基于教研经验与 AI 大模型的结合，能够提供紧扣考点的解题路径，从而可以处理奥数题、作文批改、逻辑推理等各类学科的复杂任务。此外，在个性化功能模块方面，AI 错题本已经实现一键收录与自动分类，AI 拍照朗读支持中英文风格化适配，AI 单词学习功能突破标准词书限制，这些特色功能大大拓展了 AI 交互学习的应用场景，让个性化学习更具实感。</w:t>
      </w:r>
    </w:p>
    <w:p>
      <w:r>
        <w:t>来源链接：https://www.geekpark.net/news/352396</w:t>
      </w:r>
    </w:p>
    <w:p>
      <w:r>
        <w:t>------------------------------</w:t>
      </w:r>
    </w:p>
    <w:p>
      <w:pPr>
        <w:pStyle w:val="Heading1"/>
      </w:pPr>
      <w:r>
        <w:t>4. 前百川联创下场、字节腾讯入局，“AI小宇宙”正在被集体押注？</w:t>
      </w:r>
    </w:p>
    <w:p>
      <w:r>
        <w:t>概述：</w:t>
      </w:r>
    </w:p>
    <w:p>
      <w:r>
        <w:t>2025 年 3 月，前百川智能联合创始人焦可宣布离职创业，7 月份，他创立的“北京耳朵时间科技有限公司”低调上线一款 AI 播客产品“来福”。</w:t>
      </w:r>
    </w:p>
    <w:p>
      <w:r>
        <w:t>主要功能：</w:t>
      </w:r>
    </w:p>
    <w:p>
      <w:r>
        <w:t>与 ChatPods 用 AI 去加持人类制作的播客内容，发力内容推荐与总结不同，“来福”上的播客全部都是 AI 生成的，用户可以随时生成、点播自己想听的内容。注册时，用户可以选择用语音与 AI 交流 3 个问题，或者以文字形式提供基础信息（年龄、性别、通过标签的方式选择自己感兴趣的主题），注册完成后，系统在主页上为用户推荐符合兴趣的播客，并配有一个 ChatBot，在收听时，用户可以随时使用语音或文字与 AI 进行交互，完成提问、点播等操作，或与 AI 闲聊。目前来福上有不少预先制作好的播客，用户也可以基于自己喜好进行点播。</w:t>
      </w:r>
    </w:p>
    <w:p>
      <w:r>
        <w:t>来源链接：https://36kr.com/p/3411429829119363</w:t>
      </w:r>
    </w:p>
    <w:p>
      <w:r>
        <w:t>------------------------------</w:t>
      </w:r>
    </w:p>
    <w:p>
      <w:pPr>
        <w:pStyle w:val="Heading1"/>
      </w:pPr>
      <w:r>
        <w:t>5. 万兴科技推出首款AI Agent产品万兴超媒Agent</w:t>
      </w:r>
    </w:p>
    <w:p>
      <w:r>
        <w:t>概述：</w:t>
      </w:r>
    </w:p>
    <w:p>
      <w:r>
        <w:t>万兴科技推出首款AI Agent产品万兴超媒Agent，依托万兴天幕2.0大模型，实现从脚本到发布的全链路智能创作，支持对话式剪辑、智能分镜生成等，让音视频创作一步到位。</w:t>
        <w:br/>
      </w:r>
    </w:p>
    <w:p>
      <w:r>
        <w:t>主要功能：</w:t>
      </w:r>
    </w:p>
    <w:p>
      <w:r>
        <w:t>该产品支持智能脚本策划、智能分镜拆解、智能画面提示、智能分镜生成、视频配音与配乐等AI功能，可轻松创作具有大片质感的音视频爆款。支持自然语言编辑指令实现对话式剪辑，能按需智能生成结构专业、有传播力的脚本；自动拆解脚本为逻辑清晰、节奏合理的分镜头，智能匹配视觉与节奏设定，生成匹配的专业视觉提示词及分镜画面示意；预置行业 Know-How 知识库，支持自动识别场景，一键加载定制化模板，降低使用门槛；还能智能生成多语言、情绪音色高度适配的专业配音与背景配乐，提升成片视听体验与制作效率。</w:t>
        <w:br/>
      </w:r>
    </w:p>
    <w:p>
      <w:r>
        <w:t>来源链接：https://baijiahao.baidu.com/s?id=1839688189704824679&amp;wfr=spider&amp;for=pc</w:t>
      </w:r>
    </w:p>
    <w:p>
      <w:r>
        <w:t>------------------------------</w:t>
      </w:r>
    </w:p>
    <w:p>
      <w:pPr>
        <w:pStyle w:val="Heading1"/>
      </w:pPr>
      <w:r>
        <w:t>6. 谷歌 Gemini AI 推出“引导式学习”功能</w:t>
      </w:r>
    </w:p>
    <w:p>
      <w:r>
        <w:t>概述：</w:t>
      </w:r>
    </w:p>
    <w:p>
      <w:r>
        <w:t>谷歌的 Gemini AI 推出了一项名为“引导式学习”（Guided Learning）的新功能，旨在帮助用户真正理解他们所学习的问题，而不仅仅是直接给出答案。谷歌首席执行官桑达尔・皮查伊表示，这种“引导式学习”模式充当了“学习伴侣”，通过“提问和逐步指导”来引导用户。</w:t>
        <w:br/>
      </w:r>
    </w:p>
    <w:p>
      <w:r>
        <w:t>主要功能：</w:t>
      </w:r>
    </w:p>
    <w:p>
      <w:r>
        <w:t>“引导式学习”模式提供的答案形式丰富多样，包括图片、视频和互动式小测验等。谷歌与学生、教育工作者、研究人员以及学习专家合作，确保该模式“有助于理解新概念，且有学习科学理论作为支撑”。谷歌现面向美国、日本、印度尼西亚、韩国和巴西的 18 岁及以上学生推出一项福利：只要在 10 月 6 日之前注册，即可免费获得 12 个月的谷歌 AI Pro 计划。</w:t>
      </w:r>
    </w:p>
    <w:p>
      <w:r>
        <w:t>来源链接：https://www.ithome.com/0/873/582.htm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