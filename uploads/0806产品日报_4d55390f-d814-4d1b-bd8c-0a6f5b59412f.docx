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2025-08-06 新闻日报</w:t>
      </w:r>
    </w:p>
    <w:p>
      <w:pPr>
        <w:jc w:val="center"/>
      </w:pPr>
      <w:r>
        <w:t>生成时间：2025年08月07日 08:50:10</w:t>
      </w:r>
    </w:p>
    <w:p>
      <w:r>
        <w:t>==================================================</w:t>
      </w:r>
    </w:p>
    <w:p>
      <w:pPr>
        <w:pStyle w:val="Heading1"/>
      </w:pPr>
      <w:r>
        <w:t>1. HiWaifu—— 7月AI产品榜中MAU上涨6.28%</w:t>
      </w:r>
    </w:p>
    <w:p>
      <w:r>
        <w:t>概述：</w:t>
      </w:r>
    </w:p>
    <w:p>
      <w:r>
        <w:t>Hiwaifu是AI伴侣平台，基于先进的AI技术为用户提供深度的互动体验和个性化的陪伴。平台能让用户与AI进行深入讨论，探索生活、艺术等话题，且能让用户根据的喜好定制专属的AI伴侣，包括外观、性格和兴趣。</w:t>
        <w:br/>
      </w:r>
    </w:p>
    <w:p>
      <w:r>
        <w:t>主要功能：</w:t>
      </w:r>
    </w:p>
    <w:p>
      <w:r>
        <w:t>深度互动：用户与AI进行深入的对话，探讨生活、艺术、哲学等话题；名人智慧：用户能“接触”到历史上的知名人物，如埃隆·马斯克、史蒂夫·乔布斯等，获取他们的见解和智慧；定制AI伴侣：用户根据喜好定制AI伴侣，包括外观、性格和兴趣；隐私保护；情感陪伴。</w:t>
      </w:r>
    </w:p>
    <w:p>
      <w:r>
        <w:t>------------------------------</w:t>
      </w:r>
    </w:p>
    <w:p>
      <w:pPr>
        <w:pStyle w:val="Heading1"/>
      </w:pPr>
      <w:r>
        <w:t>2. MyTunes—— 7月AI产品榜中MAU上涨9.92%</w:t>
      </w:r>
    </w:p>
    <w:p>
      <w:r>
        <w:t>概述：</w:t>
      </w:r>
    </w:p>
    <w:p>
      <w:r>
        <w:t>MyTunes 是一款基于人工智能的音乐创作应用程序，为初学者和专业音乐人提供了专业的音乐制作功能。该应用整合了前沿的人工智能音乐技术，帮助用户创作原创歌曲、制作翻唱作品、变声处理，并在说唱、流行、摇滚等多种音乐风格中制作高质量的音乐作品。凭借 AI 歌曲生成器、变声器和翻唱制作器等功能，MyTunes 让音乐创作对所有人开放，无论其音乐背景如何。</w:t>
      </w:r>
    </w:p>
    <w:p>
      <w:r>
        <w:t>主要功能：</w:t>
      </w:r>
    </w:p>
    <w:p>
      <w:r>
        <w:t>多类型AI歌曲生成；文本转歌曲转换：通过AI技术将文字转化为音乐作品，将文字转化为旋律编曲；声音转换与自定义声音：利用AI声音转换技术修改和增强人声录音，并创建自定义声音配置文件以实现独特的声音输出；翻唱歌曲创作：利用人工智能驱动的编曲和声音修改技术，生成现有歌曲的翻唱版本，创造独特的诠释。</w:t>
      </w:r>
    </w:p>
    <w:p>
      <w:r>
        <w:t>------------------------------</w:t>
      </w:r>
    </w:p>
    <w:p>
      <w:pPr>
        <w:pStyle w:val="Heading1"/>
      </w:pPr>
      <w:r>
        <w:t>3. 美团推出美食社区产品“鸭觅”App</w:t>
      </w:r>
    </w:p>
    <w:p>
      <w:r>
        <w:t>概述：</w:t>
      </w:r>
    </w:p>
    <w:p>
      <w:r>
        <w:t>美团孵化的美食社区产品“鸭觅”App悄然在App Store上线，其打出了“一起发现好餐厅”这个Solgan，试图为美食爱好者提供一个记录和分享用餐体验的空间，无论是朋友推荐、同乡好店，还是独特的美食记忆都可以在此呈现。据悉，美团方面计划于8月初在上海、广州等地启动“推荐官”招募，以拓展内容覆盖和用户群体。</w:t>
        <w:br/>
      </w:r>
    </w:p>
    <w:p>
      <w:r>
        <w:t>主要功能：</w:t>
      </w:r>
    </w:p>
    <w:p>
      <w:r>
        <w:t>美食推荐：</w:t>
        <w:br/>
        <w:t>餐厅专辑：餐厅专辑主要是某一具体的主题下的餐厅推荐，例如“望京打工人午间觅食小抄”“帝都咖啡馆指北手册”。</w:t>
        <w:br/>
        <w:t>餐厅分级：引入"金勺子"设定，从一勺、二勺到三勺，勺子越多越好吃，层层筛选出全北京前1%的好味道餐厅。</w:t>
        <w:br/>
        <w:t>推荐官：像个人社交主页，每一位推荐官个人介绍都有影响力评级以及用户自写的个性签名，近期动态（近30天推荐了71家好餐厅），同时有一些“头衔”，例如“5年执笔食评30万字+”。进入个人主页后，可以看到餐厅评价和推荐官写的动态。</w:t>
        <w:br/>
        <w:t>用户：可以根据办公、团建等不同场景专辑寻找合适的餐厅，也可以通过动态功能和个人名片，像朋友圈一样记录、分享自己的觅食日常。</w:t>
        <w:br/>
        <w:t>用户动态：用户可以选择关注其他用户的动态，新建餐厅专辑以及单篇的餐厅评价。</w:t>
      </w:r>
    </w:p>
    <w:p>
      <w:r>
        <w:t>来源链接：https://36kr.com/p/3409830819532166</w:t>
      </w:r>
    </w:p>
    <w:p>
      <w:r>
        <w:t>------------------------------</w:t>
      </w:r>
    </w:p>
    <w:p>
      <w:pPr>
        <w:pStyle w:val="Heading1"/>
      </w:pPr>
      <w:r>
        <w:t>4. Lyft与百度合作进军欧洲，计划明年起部署无人驾驶出租车</w:t>
      </w:r>
    </w:p>
    <w:p>
      <w:r>
        <w:t>概述：</w:t>
      </w:r>
    </w:p>
    <w:p>
      <w:r>
        <w:t>美国网约车公司Lyft与中国科技巨头百度今日宣布达成合作，计划从2026年开始在欧洲市场部署无人驾驶出租车（Robotaxi）。根据协议，双方的合作将首先从英国和德国开始，待监管部门批准后，百度的第六代量产无人驾驶汽车RT6将在Lyft的平台上投入运营。两家公司计划在未来几年内，将部署规模扩大至数千辆。</w:t>
        <w:br/>
      </w:r>
    </w:p>
    <w:p>
      <w:r>
        <w:t>来源链接：https://finance.sina.com.cn/roll/2025-08-06/doc-infiznxu8438178.shtml</w:t>
      </w:r>
    </w:p>
    <w:p>
      <w:r>
        <w:t>------------------------------</w:t>
      </w:r>
    </w:p>
    <w:p>
      <w:pPr>
        <w:pStyle w:val="Heading1"/>
      </w:pPr>
      <w:r>
        <w:t>5. 腾讯旗下AI工作台ima 推出全新功能，支持 AI 播客和文件夹导入等多项实用工具</w:t>
      </w:r>
    </w:p>
    <w:p>
      <w:r>
        <w:t>概述：</w:t>
      </w:r>
    </w:p>
    <w:p>
      <w:r>
        <w:t>ima是腾讯推出的AI智能工作台产品，基于腾讯混元大模型技术支持。产品的核心功能包括知识获取、打造专属知识库以及智能写作辅助。用户可以通过ima.copilot基于全网信源问答，将感兴趣的优质内容整合到个人知识库中，实现知识的获取和管理。能根据用户的知识库提供定制化的回答，辅助完成论文、作文、文案等写作任务。</w:t>
        <w:br/>
      </w:r>
    </w:p>
    <w:p>
      <w:r>
        <w:t>主要功能：</w:t>
      </w:r>
    </w:p>
    <w:p>
      <w:r>
        <w:t>全网信源问答；专属知识库：用户可以将搜集到的内容整合到个人知识库中，打造与个人思想同频成长的知识库；定制化回答：根据用户的知识库，提供个性化的问答服务，支持工作和学习，激发灵感；智能写作辅助；资料的收集和解读：辅助用户完成课程作业、论文写作、方案策划、工作总结等日常学习和工作任务，长期沉淀为个人智能化的知识库；AI问答和互动：通过AI技术，提供问答和互动服务，增强用户体验；内容生成和创作：支持内容的生成和创作，提高工作效率；AI生图：支持选择图像比例、指定风格，还能上传参考图；笔记转PDF：笔记支持导出为PDF格式，移动端和PC端都支持。</w:t>
      </w:r>
    </w:p>
    <w:p>
      <w:r>
        <w:t>来源链接：https://baijiahao.baidu.com/s?id=1839604374803817449&amp;wfr=spider&amp;for=pc</w:t>
      </w:r>
    </w:p>
    <w:p>
      <w:r>
        <w:t>------------------------------</w:t>
      </w:r>
    </w:p>
    <w:p>
      <w:pPr>
        <w:pStyle w:val="Heading1"/>
      </w:pPr>
      <w:r>
        <w:t>6. Gemini上线AI生成故事书功能</w:t>
      </w:r>
    </w:p>
    <w:p>
      <w:r>
        <w:t>概述：</w:t>
      </w:r>
    </w:p>
    <w:p>
      <w:r>
        <w:t>谷歌 Gemini AI 聊天机器人今天上线了一项名为“Storybook”的新功能，只需用几句话描述故事内容，就能生成一本带插图的图文书。这些故事共 10 页，每页包含一小段文字，Gemini 能朗读出来，并配上一幅插图。</w:t>
      </w:r>
    </w:p>
    <w:p>
      <w:r>
        <w:t>主要功能：</w:t>
      </w:r>
    </w:p>
    <w:p>
      <w:r>
        <w:t>用户可以根据喜好定制故事风格，比如要求使用黏土动画、动漫或漫画风格。谷歌还提供图片上传功能，例如可以上传孩子的画作，让 Gemini 以此为基础编一个故事。目前，Gemini 的 Storybook 功能已经在全球上线，支持桌面和移动设备，并覆盖其当前支持的所有语言。</w:t>
      </w:r>
    </w:p>
    <w:p>
      <w:r>
        <w:t>来源链接：https://www.theverge.com/news/719184/google-gemini-ai-storybook-bedtime-stories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