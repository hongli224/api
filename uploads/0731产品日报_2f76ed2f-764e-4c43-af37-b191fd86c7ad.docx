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2025-07-31 新闻日报</w:t>
      </w:r>
    </w:p>
    <w:p>
      <w:pPr>
        <w:jc w:val="center"/>
      </w:pPr>
      <w:r>
        <w:t>生成时间：2025年08月13日 02:04:13</w:t>
      </w:r>
    </w:p>
    <w:p>
      <w:r>
        <w:t>==================================================</w:t>
      </w:r>
    </w:p>
    <w:p>
      <w:pPr>
        <w:pStyle w:val="Heading1"/>
      </w:pPr>
      <w:r>
        <w:t>1. 1688推“1688AI版”App及免费企业查询工具“88查”</w:t>
      </w:r>
    </w:p>
    <w:p>
      <w:r>
        <w:t>概述：</w:t>
      </w:r>
    </w:p>
    <w:p>
      <w:r>
        <w:t>1688发布全新AI工具，推出“1688AI版”App和“88查”，通过智能搜索、选品、创款等功能，全面赋能中小企业，提升采购效率与成功率。</w:t>
      </w:r>
    </w:p>
    <w:p>
      <w:r>
        <w:t>主要功能：</w:t>
      </w:r>
    </w:p>
    <w:p>
      <w:r>
        <w:t>AI搜索：自然语言处理提升检索精准度；AI选品：基于全网数据（含淘宝/小红书/Google）的智能推荐；AI创款：支持商品改款设计和新款生成；AI图搜：通过图片识别同款及关联商品；AI查企：与"88查"工具深度打通。</w:t>
        <w:br/>
        <w:t>"88查"工具特性：该工具支持自然语言交互，用户只需输入简单描述，即可快速查询工厂的资质认证、生产实力与核心能力，另外还集成深度研究能力，快速生成行业和企业研究报告。</w:t>
      </w:r>
    </w:p>
    <w:p>
      <w:r>
        <w:t>来源链接：https://baijiahao.baidu.com/s?id=1839053612594614878&amp;wfr=spider&amp;for=pc</w:t>
      </w:r>
    </w:p>
    <w:p>
      <w:r>
        <w:t>------------------------------</w:t>
      </w:r>
    </w:p>
    <w:p>
      <w:pPr>
        <w:pStyle w:val="Heading1"/>
      </w:pPr>
      <w:r>
        <w:t>2. 金山办公发布WPS AI 3.0“灵犀”版本 打造原生Office智能体</w:t>
      </w:r>
    </w:p>
    <w:p>
      <w:r>
        <w:t>概述：</w:t>
      </w:r>
    </w:p>
    <w:p>
      <w:r>
        <w:t>WPS灵犀将办公AI从工具升级为智能助理，通过自然语言对话实现文档创作、PPT修改等无缝协作，支持多轮对话且保留原有格式，搭配知识库和语音助手。</w:t>
        <w:br/>
      </w:r>
    </w:p>
    <w:p>
      <w:r>
        <w:t>主要功能：</w:t>
      </w:r>
    </w:p>
    <w:p>
      <w:r>
        <w:t>写作与文档创作‌：用户通过口语化指令驱动AI生成或修改文档，并能智能化识别风险条款，确保规范性‌；</w:t>
        <w:br/>
        <w:t>‌PPT生成与编辑‌：支持边对话边调整大纲、模板及版式，实现“所想即所改，所改即所得”，一键补全演讲稿或精调设计元素‌；</w:t>
        <w:br/>
        <w:t>‌数据分析与应用扩展‌：集成语音助手功能，可快速总结资料重点，可进行数据分析，辅助投资等决策；结合新发布的WPS知识库，变身“私人知识银行”，高效支持信息检索与报告生成。</w:t>
      </w:r>
    </w:p>
    <w:p>
      <w:r>
        <w:t>来源链接：https://baijiahao.baidu.com/s?id=1838871886883868836&amp;wfr=spider&amp;for=pc</w:t>
      </w:r>
    </w:p>
    <w:p>
      <w:r>
        <w:t>------------------------------</w:t>
      </w:r>
    </w:p>
    <w:p>
      <w:pPr>
        <w:pStyle w:val="Heading1"/>
      </w:pPr>
      <w:r>
        <w:t>3. 高德地图“空中版”发布：飞行器也能导航</w:t>
      </w:r>
    </w:p>
    <w:p>
      <w:r>
        <w:t>概述：</w:t>
      </w:r>
    </w:p>
    <w:p>
      <w:r>
        <w:t>高德地图于7月30日在深圳发布“空中高德”项目，为飞行器提供专属导航系统。该系统构建了空地一体的三维数字地图，整合空域、数据等资源，包含低空三维数字底座、保障服务等核心模块。</w:t>
      </w:r>
    </w:p>
    <w:p>
      <w:r>
        <w:t>主要功能：</w:t>
      </w:r>
    </w:p>
    <w:p>
      <w:r>
        <w:t>孪生地图化管理、空中路径智能规划、空域事件实时发布管理、空间碰撞预警系统。</w:t>
        <w:br/>
        <w:t>核心架构技术：三维空间建模：采用三维隐式空间建模与AI深度学习技术；构建全自动三维重建平台；实现海量实时低空三维数据与地面基础数据融合。数据更新机制：支持全域数据天级更新；具备动态数据生成能力。</w:t>
        <w:br/>
      </w:r>
    </w:p>
    <w:p>
      <w:r>
        <w:t>来源链接：https://finance.sina.cn/tech/2025-07-30/detail-infihfyq8220507.d.html?fromtech=1&amp;vt=4</w:t>
      </w:r>
    </w:p>
    <w:p>
      <w:r>
        <w:t>------------------------------</w:t>
      </w:r>
    </w:p>
    <w:p>
      <w:pPr>
        <w:pStyle w:val="Heading1"/>
      </w:pPr>
      <w:r>
        <w:t>4. 阿里推出 AI 医学助手 App“氢离子”：收录千万级核心期刊文献，还可查疾病、找药品</w:t>
      </w:r>
    </w:p>
    <w:p>
      <w:r>
        <w:t>概述：</w:t>
      </w:r>
    </w:p>
    <w:p>
      <w:r>
        <w:t>阿里健康推出了一款全新的 AI 医学助手 App“氢离子”。“氢离子”收录了千万级医学核心期刊文献，支持查阅权威指南、大模型辅助语义搜索、AI 总结、全文翻译和智能问答，并可查询到相关专业的医疗健康解读。</w:t>
        <w:br/>
      </w:r>
    </w:p>
    <w:p>
      <w:r>
        <w:t>主要功能：</w:t>
      </w:r>
    </w:p>
    <w:p>
      <w:r>
        <w:t>搜文献、搜指南</w:t>
        <w:br/>
        <w:t>查疾病、找药品：以普通用户的身份进行使用，输入“头痛是什么原因”，该系统根据收录的文献以及相关医学报告指南生成68条可能原因。该产品暂时只适用于医学专业领域的学术研究。</w:t>
        <w:br/>
        <w:t>医学场景：综合问答、科研综述、临床循症</w:t>
      </w:r>
    </w:p>
    <w:p>
      <w:r>
        <w:t>------------------------------</w:t>
      </w:r>
    </w:p>
    <w:p>
      <w:pPr>
        <w:pStyle w:val="Heading1"/>
      </w:pPr>
      <w:r>
        <w:t>5. CharmKey——AI消息回复助手  在美国IOS应用榜24小时内排名上升121</w:t>
      </w:r>
    </w:p>
    <w:p>
      <w:r>
        <w:t>概述：</w:t>
      </w:r>
    </w:p>
    <w:p>
      <w:r>
        <w:t>CharmKey是一个AI键盘和写作助手，旨在通过AI技术提升用户的文本输入、约会和商务沟通体验。</w:t>
        <w:br/>
      </w:r>
    </w:p>
    <w:p>
      <w:r>
        <w:t>主要功能：</w:t>
      </w:r>
    </w:p>
    <w:p>
      <w:r>
        <w:t>改变语气：调整信息正式、随意或调情的语气，AI键盘帮助切换沟通风格。</w:t>
        <w:br/>
        <w:t>生成回复：AI消息生成器帮助生成回复，保持对话流畅。</w:t>
        <w:br/>
        <w:t>分析对方反应：分析沟通内容，判断信息是否有效，提供实时反馈。</w:t>
        <w:br/>
        <w:t>润色与改写：改写信息或邮件，确保清晰度和语气一致，适用于专业邮件。</w:t>
        <w:br/>
        <w:t>AI段落和句子生成器：生成整段文字或句子，用于邮件、消息等。</w:t>
      </w:r>
    </w:p>
    <w:p>
      <w:r>
        <w:t>------------------------------</w:t>
      </w:r>
    </w:p>
    <w:p>
      <w:pPr>
        <w:pStyle w:val="Heading1"/>
      </w:pPr>
      <w:r>
        <w:t>6. 高途阅读——在中国IOS应用榜24小时内排名上升373</w:t>
      </w:r>
    </w:p>
    <w:p>
      <w:r>
        <w:t>概述：</w:t>
      </w:r>
    </w:p>
    <w:p>
      <w:r>
        <w:t>高途阅读是高途出品的一款针对 0-12 岁孩子的在线阅读教育 APP。它致力于培养少年儿童良好的阅读习惯，提供各阶段阅读服务。</w:t>
      </w:r>
    </w:p>
    <w:p>
      <w:r>
        <w:t>主要功能：</w:t>
      </w:r>
    </w:p>
    <w:p>
      <w:r>
        <w:t>丰富的阅读资源，听故事、看视频：由高途课堂名师自制，紧扣新课标，专注大语文、趣味科学等内容、读绘本：收录了 2200 + 精品绘本，有各类世界大奖绘本，涉及启蒙认知、科学探索、幼小衔接、情商品格等方面、科学的阅读规划：参考蓝思分级，从 0 开始科学启蒙，实行分级阅读。以优质图书资源为基础，紧扣新课标教材，专注于大语文、历史地理、趣味科学、中外名著和人文素养等板块。</w:t>
        <w:br/>
        <w:t>个性化的学习分析：借助大数据技术，了解孩子的学习情况和阅读习惯，为孩子提供个性化的阅读建议。同时具备护眼功能、手动翻书、打卡提醒等功能，助力孩子养成良好的阅读习惯。特色功能：具备 “听音辩图” 功能，通过声音选择图片，寓教于乐，加深孩子对朗读内容的理解，提升学习乐趣。此外，还有智能语音测评系统，可智能纠音，方便孩子进行英语绘本朗读和理解。版权合作：为打造高品质在线阅读馆，高途阅读与浙江少儿出版社、接力出版社、美国学乐出版集团等知名出版机构建立了版权合作，获得了大量正版授权的高品质图书，确保资源的丰富性和权威性。</w:t>
      </w:r>
    </w:p>
    <w:p>
      <w:r>
        <w:t>------------------------------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