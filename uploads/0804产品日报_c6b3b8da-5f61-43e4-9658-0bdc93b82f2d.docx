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2025-08-04 新闻日报</w:t>
      </w:r>
    </w:p>
    <w:p>
      <w:pPr>
        <w:jc w:val="center"/>
      </w:pPr>
      <w:r>
        <w:t>生成时间：2025年08月07日 08:20:38</w:t>
      </w:r>
    </w:p>
    <w:p>
      <w:r>
        <w:t>==================================================</w:t>
      </w:r>
    </w:p>
    <w:p>
      <w:pPr>
        <w:pStyle w:val="Heading1"/>
      </w:pPr>
      <w:r>
        <w:t>1. 瓦拉英语——AI+情境学习</w:t>
      </w:r>
    </w:p>
    <w:p>
      <w:r>
        <w:t>概述：</w:t>
      </w:r>
    </w:p>
    <w:p>
      <w:r>
        <w:t>瓦拉英语可以利用AI生成图像、声音和视频，能够快速构建出数百个高度真实的场景，如机场、露营地、超市等。例如，在模拟机场场景中，学生可能需要扮演乘客，与机场工作人员用英语进行登机手续办理、行李托运等一系列对话。</w:t>
      </w:r>
    </w:p>
    <w:p>
      <w:r>
        <w:t>主要功能：</w:t>
      </w:r>
    </w:p>
    <w:p>
      <w:r>
        <w:t>产品只有平板端，采用故事游戏化的闯关方式呈现，非常有趣味性。主要针对7-12岁学生打造的剑桥英语KET学习。</w:t>
        <w:br/>
        <w:t>短语学习：在情境化故事对话中穿插短语的学习，通过“句子+中文翻译”的方式学习短语。词汇学习：通过情境故事中所触发主人公的动作进行词汇的学习。</w:t>
        <w:br/>
        <w:t>语音对话：在情境故事中进行语音对话，有系统句式的提示。</w:t>
      </w:r>
    </w:p>
    <w:p>
      <w:r>
        <w:t>------------------------------</w:t>
      </w:r>
    </w:p>
    <w:p>
      <w:pPr>
        <w:pStyle w:val="Heading1"/>
      </w:pPr>
      <w:r>
        <w:t>2. Salient——AI agents贷款服务</w:t>
      </w:r>
    </w:p>
    <w:p>
      <w:r>
        <w:t>概述：</w:t>
      </w:r>
    </w:p>
    <w:p>
      <w:r>
        <w:t>Salient是一个专为消费金融（消费领域，而非投资领域，比如汽车贷款）打造的AI贷款服务平台，适配现代贷款服务的运作系统，简化贷款入驻、收款、合规性等流程。</w:t>
        <w:br/>
      </w:r>
    </w:p>
    <w:p>
      <w:r>
        <w:t>主要功能：</w:t>
      </w:r>
    </w:p>
    <w:p>
      <w:r>
        <w:t>面向消费者：它可以实时通过语音、文本、电子邮件和网络聊天进行沟通，以收集付款、处理到期日更改和延期、管理赔付以及更新保险信息。面向企业：Salient能够实时分析每一次客户互动，标记违规行为并提供建议，确保每次互动符合联邦法律或监管机构的要求。Salient还能部署AI agents来处理付款、到期日更改、延期、资金验证、保险索赔和客户查询，从而将处理时间缩短70%，Salient通过自动数据采集实现无缝系统集成，加速保险索赔、产权处理和扣押管理。</w:t>
      </w:r>
    </w:p>
    <w:p>
      <w:r>
        <w:t>来源链接：https://www.qbitai.com/2025/08/317962.html</w:t>
      </w:r>
    </w:p>
    <w:p>
      <w:r>
        <w:t>------------------------------</w:t>
      </w:r>
    </w:p>
    <w:p>
      <w:pPr>
        <w:pStyle w:val="Heading1"/>
      </w:pPr>
      <w:r>
        <w:t>3. 知了追踪 – 深言科技推出的AI信息追踪助手</w:t>
      </w:r>
    </w:p>
    <w:p>
      <w:r>
        <w:t>概述：</w:t>
      </w:r>
    </w:p>
    <w:p>
      <w:r>
        <w:t>知了追踪是北京深言科技有限责任公司推出的AI驱动的信息追踪助手，帮助用户解决信息过载的问题。通过智能算法，聚合、筛选并总结用户关心的各类动态信息。用户可以自定义追踪话题，输入关键词后，AI会自动从全网信源中获取最新动态，提炼重点内容，以高效的方式推送关键信息。</w:t>
      </w:r>
    </w:p>
    <w:p>
      <w:r>
        <w:t>主要功能：</w:t>
      </w:r>
    </w:p>
    <w:p>
      <w:r>
        <w:t>现在还在内测阶段，需要邀请码方能使用。</w:t>
        <w:br/>
        <w:t>自定义追踪话题、全网信源覆盖、智能总结功能、实时推送更新、多场景支持：适用于多种场景，包括追踪科技动态、二手票源、考试资讯、热点事件等。</w:t>
        <w:br/>
        <w:t>高效信息管理：通过AI技术，帮助用户在海量信息中快速找到自己需要的内容。</w:t>
      </w:r>
    </w:p>
    <w:p>
      <w:r>
        <w:t>来源链接：https://ai-bot.cn/zhilzhuizong/</w:t>
      </w:r>
    </w:p>
    <w:p>
      <w:r>
        <w:t>------------------------------</w:t>
      </w:r>
    </w:p>
    <w:p>
      <w:pPr>
        <w:pStyle w:val="Heading1"/>
      </w:pPr>
      <w:r>
        <w:t>4. openchat——在全球AI产品增速榜第1， MAU增长73.17%</w:t>
      </w:r>
    </w:p>
    <w:p>
      <w:r>
        <w:t>概述：</w:t>
      </w:r>
    </w:p>
    <w:p>
      <w:r>
        <w:t>OpenChat 是一个现代化的全栈 AI 聊天应用，采用 React 和 Cloudflare Workers 构建，结合 Connect RPC 实现高效通信，通过 Tauri 支持多平台客户端。它不仅提供自然语言对话，还支持文本生成图像、网络搜索等功能，旨在为用户提供无缝的多平台聊天体验。</w:t>
      </w:r>
    </w:p>
    <w:p>
      <w:r>
        <w:t>主要功能：</w:t>
      </w:r>
    </w:p>
    <w:p>
      <w:r>
        <w:t>AI 驱动交互：集成 OpenAI GPT-4 实现自然语言对话；文本生成图像：支持 Flux AI 模型进行文生图；网络搜索功能：集成 Brave Web 搜索。</w:t>
      </w:r>
    </w:p>
    <w:p>
      <w:r>
        <w:t>------------------------------</w:t>
      </w:r>
    </w:p>
    <w:p>
      <w:pPr>
        <w:pStyle w:val="Heading1"/>
      </w:pPr>
      <w:r>
        <w:t>5. GIO——在全球AI产品增速榜第9， MAU增长21.6%</w:t>
      </w:r>
    </w:p>
    <w:p>
      <w:r>
        <w:t>概述：</w:t>
      </w:r>
    </w:p>
    <w:p>
      <w:r>
        <w:t>将日常或不完美的照片转化为影楼级专业证件照。用户无需昂贵的摄影棚，即可轻松升级LinkedIn、约会应用、简历和社交头像。App集成写实头像生成、服装更换、背景切换及全方位美颜工具箱，通过直观界面实现快速且精致的效果。</w:t>
      </w:r>
    </w:p>
    <w:p>
      <w:r>
        <w:t>主要功能：</w:t>
      </w:r>
    </w:p>
    <w:p>
      <w:r>
        <w:t>写实风格头像、背景更换器、发型工具、服装生成器、美颜工具箱（磨皮、美白牙齿、修饰眉毛和嘴唇、去除黑眼圈等功能）、精选风格图库。</w:t>
        <w:br/>
        <w:t>使用场景：专业证件照 、社交媒体头像、内容创作者 、照片美化。</w:t>
      </w:r>
    </w:p>
    <w:p>
      <w:r>
        <w:t>------------------------------</w:t>
      </w:r>
    </w:p>
    <w:p>
      <w:pPr>
        <w:pStyle w:val="Heading1"/>
      </w:pPr>
      <w:r>
        <w:t>6. Hula——在全球AI产品增速榜第10， MAU增长21.47%</w:t>
      </w:r>
    </w:p>
    <w:p>
      <w:r>
        <w:t>概述：</w:t>
      </w:r>
    </w:p>
    <w:p>
      <w:r>
        <w:t>是 Prequel Inc. 推出的视频生成工具，通过简单操作将用户的静态照片或视频转换为创意内容。用户可以通过上传照片，变成动态视频，例如模拟在巴黎漫步或时尚杂志拍摄的场景。Hula 提供多种风格转换功能，如复古、奢华、动漫、90 年代动漫、童话等，可以预测未来宝宝的外貌，将用户照片转换为不同时代的风格。</w:t>
      </w:r>
    </w:p>
    <w:p>
      <w:r>
        <w:t>主要功能：</w:t>
      </w:r>
    </w:p>
    <w:p>
      <w:r>
        <w:t>照片转视频；风格转换：支持多种风格，如复古、奢华、动漫、90年代动漫、童话、漫画等，可将照片或视频转换为不同风格；婴儿生成器；聊天贴纸生成：从一张自拍创建整套聊天贴纸，适用于iMessage、Instagram、WhatsApp等聊天平台；视频混音：对视频进行风格转换或混音处理；时间旅行：通过一张照片，让用户看到自己在不同年代（如60年代、2000年代、经典情景喜剧风格或未来2049年）的外貌。</w:t>
      </w:r>
    </w:p>
    <w:p>
      <w:r>
        <w:t>------------------------------</w:t>
      </w:r>
    </w:p>
    <w:p>
      <w:pPr>
        <w:pStyle w:val="Heading1"/>
      </w:pPr>
      <w:r>
        <w:t>7. QuillBot——在全球AI产品增速榜第17， MAU增长11.4%</w:t>
      </w:r>
    </w:p>
    <w:p>
      <w:r>
        <w:t>概述：</w:t>
      </w:r>
    </w:p>
    <w:p>
      <w:r>
        <w:t>QuillBot是一款基于人工智能的写作辅助工具</w:t>
      </w:r>
    </w:p>
    <w:p>
      <w:r>
        <w:t>主要功能：</w:t>
      </w:r>
    </w:p>
    <w:p>
      <w:r>
        <w:t>智能改写；语法纠错：实时检测拼写、标点及句式结构错误，并提供精准修改建议，确保文本的严谨性；同义词优化：通过点击高亮词汇可查看20+同义词选项，有效提升文本多样性与专业性；多语言支持：支持英语、德语、中文等40余种语言的互译与改写，打破语言壁垒；跨平台集成：提供Chrome插件、Word插件及iOS键盘，实现浏览器、文档和移动端的无缝衔接。</w:t>
      </w:r>
    </w:p>
    <w:p>
      <w:r>
        <w:t>------------------------------</w:t>
      </w:r>
    </w:p>
    <w:p>
      <w:pPr>
        <w:pStyle w:val="Heading1"/>
      </w:pPr>
      <w:r>
        <w:t>8. 7月国内AI产品增速榜对比6月而言，整体MAU变化幅度大大减小</w:t>
      </w:r>
    </w:p>
    <w:p>
      <w:r>
        <w:t>概述：</w:t>
      </w:r>
    </w:p>
    <w:p>
      <w:r>
        <w:t>主要上榜产品包括星绘、腾讯元宝、豆包、TalkAI 练口语、可灵、通义、讯飞听见、百度网盘、秘塔AI搜索、夸克。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