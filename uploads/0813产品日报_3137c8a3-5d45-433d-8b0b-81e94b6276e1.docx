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2025-08-13 新闻日报</w:t>
      </w:r>
    </w:p>
    <w:p>
      <w:pPr>
        <w:jc w:val="center"/>
      </w:pPr>
      <w:r>
        <w:t>生成时间：2025年08月14日 09:55:25</w:t>
      </w:r>
    </w:p>
    <w:p>
      <w:r>
        <w:t>==================================================</w:t>
      </w:r>
    </w:p>
    <w:p>
      <w:pPr>
        <w:pStyle w:val="Heading1"/>
      </w:pPr>
      <w:r>
        <w:t>1. Tattoo AI在美国IOS应用榜24小时内排名上升45</w:t>
      </w:r>
    </w:p>
    <w:p>
      <w:r>
        <w:t>概述：</w:t>
      </w:r>
    </w:p>
    <w:p>
      <w:r>
        <w:t>概述：凭借其先进的AI纹身生成器和从黑白到日式、部落风格等多种设计风格，只需轻点几下，即可为身体任何部位打造令人惊艳的纹身设计。</w:t>
        <w:br/>
      </w:r>
    </w:p>
    <w:p>
      <w:r>
        <w:t>主要功能：</w:t>
      </w:r>
    </w:p>
    <w:p>
      <w:r>
        <w:t>AI 纹身生成：用户输入想法或主题，应用通过先进的 AI 技术生成独特的纹身设计；多样风格选择：提供丰富的纹身风格，满足不同用户的审美需求；文字纹身定制；全身纹身设计与预览：用户能够轻松为身体任何部位设计纹身，并通过应用在不同身体部位可视化纹身效果，帮助提前了解纹身实际呈现，以便确定合适的大小和位置；高质量纹身模板生成：可将设计好的纹身转换为高质量模板，适合纹身师使用，也便于爱好者将数字设计转化为现实；保存与分享。</w:t>
        <w:br/>
      </w:r>
    </w:p>
    <w:p>
      <w:r>
        <w:t>------------------------------</w:t>
      </w:r>
    </w:p>
    <w:p>
      <w:pPr>
        <w:pStyle w:val="Heading1"/>
      </w:pPr>
      <w:r>
        <w:t>2. Recall——个人知识管理工具</w:t>
      </w:r>
    </w:p>
    <w:p>
      <w:r>
        <w:t>概述：</w:t>
      </w:r>
    </w:p>
    <w:p>
      <w:r>
        <w:t>概述：支持将分散的内容转化为自我组织的知识库，支持离线使用基于浏览器扩展、网页和移动应用访问。Recall具备即时总结、聊天互动功能，支持处理YouTube视频、PDF、文章等多种格式内容。Recall提供增强浏览体验，自动将相关内容链接到知识图谱中，帮助用户在浏览时发现更多关联信息。</w:t>
        <w:br/>
      </w:r>
    </w:p>
    <w:p>
      <w:r>
        <w:t>主要功能：</w:t>
      </w:r>
    </w:p>
    <w:p>
      <w:r>
        <w:t>内容整理与总结：将各种内容（如YouTube视频、PDF、文章等）转化为自我组织的知识库，基于即时总结功能帮助用户快速提炼关键信息，节省时间。增强浏览体验：自动将相关内容链接到知识图谱中，用户在浏览时能实时发现更多关联信息，激发创造力，确保数据本地化和安全。跨平台访问：提供浏览器扩展和移动应用，支持离线使用，方便用户随时随地访问和同步知识库。智能分类与知识图谱：自动对内容进行分类，一键操作创建自定义链接，构建动态知识网络，帮助用户更好地组织和关联信息。数据安全与隐私保护：离线优先的方式存储数据，用户能随时导出数据，确保数据隐私和所有权，知识库安全存储在云端。</w:t>
      </w:r>
    </w:p>
    <w:p>
      <w:r>
        <w:t>------------------------------</w:t>
      </w:r>
    </w:p>
    <w:p>
      <w:pPr>
        <w:pStyle w:val="Heading1"/>
      </w:pPr>
      <w:r>
        <w:t>3. 百思考</w:t>
      </w:r>
    </w:p>
    <w:p>
      <w:r>
        <w:t>概述：</w:t>
      </w:r>
    </w:p>
    <w:p>
      <w:r>
        <w:t>概述：百思考是一站式AI学习助手应用，支持本地题库上传和生成，可将Word、Excel一键转化为题库，方便用户随时随地自主刷题和离线学习。App能自动记录错题，支持收藏和消灭错题功能，提供丰富的练习模式和模拟考试功能，帮助用户精准备考。</w:t>
        <w:br/>
      </w:r>
    </w:p>
    <w:p>
      <w:r>
        <w:t>主要功能：</w:t>
      </w:r>
    </w:p>
    <w:p>
      <w:r>
        <w:t>海量题库；智能刷题：根据用户的学习情况，智能推荐练习题目，特别是针对薄弱环节；AI出题工具：允许用户通过描述或上传资料，由AI生成相应的试题；多种练习模式：包括顺序练习、随机抽取、背题模式等，适应不同用户的学习习惯；题库生成：用户可以自行创建题库，将题目、答案和解析等内容录入到App中，生成个性化的题库；Word、Excel一键转化：能将Word文档和Excel表格中的题目内容一键转化为题库，方便用户快速导入已有的学习资料，提高题库创建的效率；自我测试；错题集：自动收集用户练习中答错的题目，方便复习和强化记忆。</w:t>
      </w:r>
    </w:p>
    <w:p>
      <w:r>
        <w:t>------------------------------</w:t>
      </w:r>
    </w:p>
    <w:p>
      <w:pPr>
        <w:pStyle w:val="Heading1"/>
      </w:pPr>
      <w:r>
        <w:t>4. CapWords</w:t>
      </w:r>
    </w:p>
    <w:p>
      <w:r>
        <w:t>概述：</w:t>
      </w:r>
    </w:p>
    <w:p>
      <w:r>
        <w:t>概述：CapWords 是创新的语言学习应用，通过拍照将日常物品转化为学习素材，支持英语、日语、中文等10种语言。用户随手一拍，可获取物品的单词和例句，生成单词贴纸方便复习。适应用操作简单，识别精准，能生成记忆卡片强化记忆。</w:t>
        <w:br/>
      </w:r>
    </w:p>
    <w:p>
      <w:r>
        <w:t>主要功能：</w:t>
      </w:r>
    </w:p>
    <w:p>
      <w:r>
        <w:t>一拍即懂：用户只需拍摄身边的物品，应用可快速识别并显示该物品的名称及其对应语言的单词。单词贴纸：将拍摄的照片转化为单词贴纸，方便用户收藏和随时复习。活学活用：每个单词都配有真实场景的例句，帮助用户更好地理解和运用单词。单词卡片：智能生成记忆卡片，通过图片和例句结合的方式，提升记忆效率。多语言包：支持英语、西班牙语、法语、德语、日语、中文、韩语等多种语言，满足不同用户的学习需求。</w:t>
      </w:r>
    </w:p>
    <w:p>
      <w:r>
        <w:t>------------------------------</w:t>
      </w:r>
    </w:p>
    <w:p>
      <w:pPr>
        <w:pStyle w:val="Heading1"/>
      </w:pPr>
      <w:r>
        <w:t>5. 今天学点啥APP</w:t>
      </w:r>
    </w:p>
    <w:p>
      <w:r>
        <w:t>概述：</w:t>
      </w:r>
    </w:p>
    <w:p>
      <w:r>
        <w:t>概述：今天学点啥是秘塔科技推出的AI知识学习应用，将任何文档转化为沉浸式视频课程。</w:t>
      </w:r>
    </w:p>
    <w:p>
      <w:r>
        <w:t>主要功能：</w:t>
      </w:r>
    </w:p>
    <w:p>
      <w:r>
        <w:t>任意文档秒变课堂：用户可以上传或搜索任意文档，AI会自动生成结构化的课程视频，搭配丰富的动画、案例和实时数据，将枯燥内容转化为生动的课程。专属风格定制：用户可以根据自己的喜好选择讲解风格、音色和难度，从“严谨课堂”到“暴躁老哥”，从“阳光甜妹”到“智慧大爷”，可以选择文坛巨匠讲解。实时问答与互动：在课程中，用户可以随时提问，AI老师会结合上下文精准解答。用户可以通过“掌声”“送花”“点赞”等方式与老师互动，营造沉浸式课堂氛围。学习成果攻防战：每节课后，AI老师会根据课程内容生成闯关题，用户答对题目可以解锁成就奖励，可以邀请朋友进行PK，增加学习的趣味性。</w:t>
        <w:br/>
        <w:t>足迹驱动的知识地图：系统会分析用户的浏览、互动和答题数据，智能推荐相关课程，帮助用户不断拓展知识边界，突破“舒适区”。</w:t>
        <w:br/>
      </w:r>
    </w:p>
    <w:p>
      <w:r>
        <w:t>------------------------------</w:t>
      </w:r>
    </w:p>
    <w:p>
      <w:pPr>
        <w:pStyle w:val="Heading1"/>
      </w:pPr>
      <w:r>
        <w:t>6. 今天学点啥APP</w:t>
      </w:r>
    </w:p>
    <w:p>
      <w:r>
        <w:t>概述：</w:t>
      </w:r>
    </w:p>
    <w:p>
      <w:r>
        <w:t>概述：Miraa 是AI语言学习应用，通过 AI 技术为用户提供音频和视频的双语字幕转录、实时翻译以及 AI 辅助解释等功能。中国地区暂不可用。</w:t>
        <w:br/>
      </w:r>
    </w:p>
    <w:p>
      <w:r>
        <w:t>主要功能：</w:t>
      </w:r>
    </w:p>
    <w:p>
      <w:r>
        <w:t>双语字幕转录：自动为音频和视频生成双语字幕。实时翻译：在观看视频或收听音频时，实时翻译字幕，让用户即时理解内容，提升学习效率。AI 辅助解释：提供词汇、语法和文化背景的详细解释，帮助用户深入理解语言中的细微差别。回声法练习：通过“听、理解、模仿、比较”四个步骤，帮助用户提升口语能力，增强语言直觉和听力技巧。多语言支持。个性化学习：根据用户的学习进度和技能水平，推荐适合的学习内容和练习。</w:t>
      </w:r>
    </w:p>
    <w:p>
      <w:r>
        <w:t>------------------------------</w:t>
      </w:r>
    </w:p>
    <w:p>
      <w:pPr>
        <w:pStyle w:val="Heading1"/>
      </w:pPr>
      <w:r>
        <w:t xml:space="preserve">7. Hi Echo </w:t>
      </w:r>
    </w:p>
    <w:p>
      <w:r>
        <w:t>概述：</w:t>
      </w:r>
    </w:p>
    <w:p>
      <w:r>
        <w:t>概述：Hi Echo APP是网易有道推出AI英语学习应用，利用国内首个教育大模型“子曰”技术，提供24小时在线的虚拟人口语教练服务。</w:t>
        <w:br/>
      </w:r>
    </w:p>
    <w:p>
      <w:r>
        <w:t>主要功能：</w:t>
      </w:r>
    </w:p>
    <w:p>
      <w:r>
        <w:t>虚拟人口语教练。口语难度分级：根据用户的英语水平，提供不同难度的对话练习，适应不同阶段的学习需求。丰富的虚拟人形象：增加多个虚拟人形象，如英国绅士Daniel和中加混血Sherry，用户可选择喜欢的形象进行交流。多元对话场景：覆盖多个主题和子场景，支持自定义话题，创造贴合实际生活的对话语境。个性化对话评价：对话结束后，提供详尽的个性化口语分析报告，包括发音、语法的打分和润色建议。MBTI人格模型系统：全球首个具备MBTI人格模型的虚拟人教练，根据不同人格特点与用户互动。</w:t>
        <w:br/>
      </w:r>
    </w:p>
    <w:p>
      <w:r>
        <w:t>------------------------------</w:t>
      </w:r>
    </w:p>
    <w:p>
      <w:pPr>
        <w:pStyle w:val="Heading1"/>
      </w:pPr>
      <w:r>
        <w:t>8. 星火语伴APP</w:t>
      </w:r>
    </w:p>
    <w:p>
      <w:r>
        <w:t>概述：</w:t>
      </w:r>
    </w:p>
    <w:p>
      <w:r>
        <w:t>概述：概述：概述：星火语伴APP是由科大讯飞推出的AI英语学习辅助应用，专注于提升用户的英语口语能力。</w:t>
      </w:r>
    </w:p>
    <w:p>
      <w:r>
        <w:t>主要功能：</w:t>
      </w:r>
    </w:p>
    <w:p>
      <w:r>
        <w:t>AI英语语伴：利用科大讯飞的智能大模型技术，提供与虚拟人物进行话题讨论和语言练习的功能，支持语音和视频互动。多语种翻译。口语模考：提供大学英语四六级、雅思、托福等英语考试的模拟口试功能，模拟真实考试环境，并在模考后提供智能评价反馈。情景对话与话题讨论：应用内含有大量预设的对话主题，用户可以根据个人需求选择不同难度等级的话题进行练习。图片和文档理解：用户可以上传图片或文档，星火语伴将基于内容生成对话，帮助用户练习与实际情境相关的英语口语。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