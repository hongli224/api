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2025-08-14 新闻日报</w:t>
      </w:r>
    </w:p>
    <w:p>
      <w:pPr>
        <w:jc w:val="center"/>
      </w:pPr>
      <w:r>
        <w:t>生成时间：2025年08月14日 09:55:31</w:t>
      </w:r>
    </w:p>
    <w:p>
      <w:r>
        <w:t>==================================================</w:t>
      </w:r>
    </w:p>
    <w:p>
      <w:pPr>
        <w:pStyle w:val="Heading1"/>
      </w:pPr>
      <w:r>
        <w:t>1. 可栗口语</w:t>
      </w:r>
    </w:p>
    <w:p>
      <w:r>
        <w:t>概述：</w:t>
      </w:r>
    </w:p>
    <w:p>
      <w:r>
        <w:t>概述：可栗口语是AI英语口语练习应用。基于AI技术提供1对1的口语练习，实时纠正发音和语法错误。</w:t>
        <w:br/>
      </w:r>
    </w:p>
    <w:p>
      <w:r>
        <w:t>主要功能：</w:t>
      </w:r>
    </w:p>
    <w:p>
      <w:r>
        <w:t>智能对话：AI外教能够与用户进行一对一的实时对话，根据用户的实际水平和表达内容，提供个性化的互动体验；纠正发音和语法：对话过程中，AI外教实时识别用户的发音和语法错误，及时给予纠正和指导；多种场景覆盖：提供丰富的情景对话，包括出国旅游、职场沟通、商务谈判、校园交流、日常社交等真实情境；同步真题库：与雅思口语模考真题库同步，提供与考试一致的练习题目；智能评分系统：实时评估用户的词汇、语法、流利度、发音等，为雅思、KET、PET、四六级、考研复试等英语口语考试备考提供高效支持。</w:t>
        <w:br/>
        <w:t>使用体验：每轮情境对话前会提供给用户需要学习的实用表达和经典句型以及专业词汇和行业术语，但是需要开通会员才能解锁全部。在语音对话过程中，语音流畅且自然，用户可以点击语音转换的文字查询意思，特别之处在于可以点击逐句跟读。</w:t>
        <w:br/>
        <w:t>商业模式：会员年卡268元/年，会员季卡268/季度会员月卡98元/月。</w:t>
      </w:r>
    </w:p>
    <w:p>
      <w:r>
        <w:t>------------------------------</w:t>
      </w:r>
    </w:p>
    <w:p>
      <w:pPr>
        <w:pStyle w:val="Heading1"/>
      </w:pPr>
      <w:r>
        <w:t>2. 欧拉AI学</w:t>
      </w:r>
    </w:p>
    <w:p>
      <w:r>
        <w:t>概述：</w:t>
      </w:r>
    </w:p>
    <w:p>
      <w:r>
        <w:t>概述：欧拉AI学是面向小学、初中、高中学生的全学段学习App，涵盖数学、物理、化学、生物、英语和语文6大主科，适配全国多版本教材。通过3D动画视频技术，结合趣味剧情和特有IP，打造二次元动画课程，让学习变得有趣。</w:t>
      </w:r>
    </w:p>
    <w:p>
      <w:r>
        <w:t>主要功能：</w:t>
      </w:r>
    </w:p>
    <w:p>
      <w:r>
        <w:t>免费试学：提供各版本教材的免费体验内容，让学生感受动漫课程的魅力，轻松爱上学习；校内同步：覆盖小学、初中、高中各学科课程，满足夯实基础或冲刺学霸的需求；趣味动画：结合趣味动画情节和生活场景，将知识点讲解得通俗易懂，激发学习兴趣；学练结合：智能推送练习题，边学边练，加深理解，帮助学生牢固掌握知识；真题试卷库：海量试题按章组卷，支持离线下载，方便学生随时随地练习；学习激励：完成每日任务可获得奖学金，还有惊喜好礼，激励学生持续学习。</w:t>
        <w:br/>
      </w:r>
    </w:p>
    <w:p>
      <w:r>
        <w:t>------------------------------</w:t>
      </w:r>
    </w:p>
    <w:p>
      <w:pPr>
        <w:pStyle w:val="Heading1"/>
      </w:pPr>
      <w:r>
        <w:t>3. 蜜蜂试卷</w:t>
      </w:r>
    </w:p>
    <w:p>
      <w:r>
        <w:t>概述：</w:t>
      </w:r>
    </w:p>
    <w:p>
      <w:r>
        <w:t>概述：蜜蜂试卷是全能学习助手应用，专为学生和老师设计。</w:t>
        <w:br/>
      </w:r>
    </w:p>
    <w:p>
      <w:r>
        <w:t>主要功能：</w:t>
      </w:r>
    </w:p>
    <w:p>
      <w:r>
        <w:t>试卷处理：一键擦除笔迹：自动清除试卷上的手写笔迹，高精度还原空白试卷；智能图像处理：自动识别试卷边缘，裁剪杂乱背景，还原试卷本来样貌；试卷整理：分门别类整理试卷，生成电子版PDF，方便查找和练习。</w:t>
        <w:br/>
        <w:t>学习辅助：AI解题：秒出答案，提供详细解题思路，支持语数英全学科；作业批改：快速判断对错，支持多学科作业检查；错题管理：框选错题生成错题本，支持录入备注、错题组卷，巩固练习。移动存储：所有试卷电子版储存在手机中，方便随时查看。快速导入：支持从微信群导入文件，便于快速整理。共享功能：可将试卷共享给好友，方便交流学习。</w:t>
      </w:r>
    </w:p>
    <w:p>
      <w:r>
        <w:t>------------------------------</w:t>
      </w:r>
    </w:p>
    <w:p>
      <w:pPr>
        <w:pStyle w:val="Heading1"/>
      </w:pPr>
      <w:r>
        <w:t>4. nerd AI</w:t>
      </w:r>
    </w:p>
    <w:p>
      <w:r>
        <w:t>概述：</w:t>
      </w:r>
    </w:p>
    <w:p>
      <w:r>
        <w:t>概述：nerd AI是AI学习辅助应用，可帮助用户高效学习。</w:t>
      </w:r>
    </w:p>
    <w:p>
      <w:r>
        <w:t>主要功能：</w:t>
      </w:r>
    </w:p>
    <w:p>
      <w:r>
        <w:t>拍照解题：用户可以拍摄数学题目，应用会快速给出答案并提供详细的解题步骤；写作辅助：帮助用户轻松生成高质量的作文、博客或演讲稿，支持自定义字数和写作风格；语言学习：提供语法提示和文本翻译工具，助力用户提升语言能力；内容总结：能快速总结 YouTube 视频和音频内容，节省用户时间；文本重写：支持对文本进行改写、简化或润色，帮助用户优化写作；编程学习：提供编程语言的学习支持，帮助用户理解和优化代码；知识问答：通过有趣的问答环节，挑战用户的知识水平；智能聊天：内置 Santa AI 聊天机器人，提供个性化学习支持和互动对话。</w:t>
      </w:r>
    </w:p>
    <w:p>
      <w:r>
        <w:t>------------------------------</w:t>
      </w:r>
    </w:p>
    <w:p>
      <w:pPr>
        <w:pStyle w:val="Heading1"/>
      </w:pPr>
      <w:r>
        <w:t>5. Cubox AI</w:t>
      </w:r>
    </w:p>
    <w:p>
      <w:r>
        <w:t>概述：</w:t>
      </w:r>
    </w:p>
    <w:p>
      <w:r>
        <w:t>概述：Cubox是 AI 稍后阅读助手，可一站式收藏微信、网页、App 中的内容。</w:t>
        <w:br/>
      </w:r>
    </w:p>
    <w:p>
      <w:r>
        <w:t>主要功能：</w:t>
      </w:r>
    </w:p>
    <w:p>
      <w:r>
        <w:t>一站式收藏：可以轻松收藏微信、网页、App 中遇到的好内容；正文解析与排版：独家正文解析算法，去除广告，提供清爽的排版，能长久保存快照，不用担心原文链接失效；沉浸式阅读体验：支持自定义主题色和字体，用户可以根据自己的喜好调整阅读界面，以更舒适的方式阅读；高亮与记录：可以用多种颜色高亮精彩片段，记录自己的思考和感悟；提醒与回顾：小组件和提醒功能，方便用户随时回顾自己的高亮内容和阅读进度；自动总结：AI 可以自动对收藏的内容进行总结，滑动即可清理未读内容，快速筛选出重要内容；关联发现：能跨文章发现相似主题的新线索，帮助用户拓展知识面；自定义探索：定期生成专属的知识报告与推荐，用户可以根据自己的需求设置 AI 的探索方向；智能搜索：支持语音或自然语言全库提问，AI 实时理解并快速找到答案；隐私保护；便捷分享；分类与标签管理；数据同步；导入功能：支持将浏览器书签、Pocket、Instapaper 等平台的收藏一键导入 Cubox，方便用户整合自己的阅读资源。</w:t>
        <w:br/>
      </w:r>
    </w:p>
    <w:p>
      <w:r>
        <w:t>------------------------------</w:t>
      </w:r>
    </w:p>
    <w:p>
      <w:pPr>
        <w:pStyle w:val="Heading1"/>
      </w:pPr>
      <w:r>
        <w:t>6. 南京公交将引入“AI智能体”进行高效调度，蚂蚁数科提供技术支持</w:t>
      </w:r>
    </w:p>
    <w:p>
      <w:r>
        <w:t>概述：</w:t>
      </w:r>
    </w:p>
    <w:p>
      <w:r>
        <w:t>概述：近日，南京公交集团宣布启动公交线网二期升级，联合蚂蚁数科打造“公交线网优化智能体”。这是国内首次将"AI智能体"技术深度应用于公共交通调度系统，“晚高峰增加几辆车”、“线路怎么调”等难题将迎来更高效的解决方案。其中，AI“建议”开通的南京公交210路，服务老年人占比近50%。</w:t>
        <w:br/>
      </w:r>
    </w:p>
    <w:p>
      <w:r>
        <w:t>主要功能：</w:t>
      </w:r>
    </w:p>
    <w:p>
      <w:r>
        <w:t>2025年南京公交与蚂蚁数科共建的“线网优化与客流预测AI大模型”（以下简称“小蓝鲸”）取得阶段性成果。 据悉，小蓝鲸二期将引入蚂蚁数科AI智能体技术，目标是让公交调度更直观、高效，乘客出行体验更顺畅、更可预期。小蓝鲸“公交智能体”基于多模态识别、语义理解、逻辑推理、知识增强、Agent工具调度等领先技术能力，可通过自然语言指令完成公交盲区检测、客流预测等任务的分析和推理;可视化输出线路规划方案、车站布局方案、经济可行性报告等。在底层算法层面，二期将采用公交大模型+垂类小模型结合的方式，针对公交微循环、公交地铁接驳、线路运营调优等特殊场景线路开发新的算法，针对性优化分析效果。</w:t>
      </w:r>
    </w:p>
    <w:p>
      <w:r>
        <w:t>------------------------------</w:t>
      </w:r>
    </w:p>
    <w:p>
      <w:pPr>
        <w:pStyle w:val="Heading1"/>
      </w:pPr>
      <w:r>
        <w:t>7. Minutes在美国IOS应用榜24小时内排名上升170</w:t>
      </w:r>
    </w:p>
    <w:p>
      <w:r>
        <w:t>概述：</w:t>
      </w:r>
    </w:p>
    <w:p>
      <w:r>
        <w:t>概述：Minutes AI是一款智能效率工具，利用先进人工智能自动生成会议纪要和转录。支持实时录音、音频文件上传及YouTube视频导入，能即时生成结构化、格式化的会议纪要和完整转录。</w:t>
      </w:r>
    </w:p>
    <w:p>
      <w:r>
        <w:t>主要功能：</w:t>
      </w:r>
    </w:p>
    <w:p>
      <w:r>
        <w:t>即时AI转录：自动转录实时或上传的音频，支持说话人分离，转写准确率高；格式化会议纪要：生成结构清晰的会议纪要，包含标题、要点和摘要，便于快速查阅；互动音频对话：用户可通过与转录内容对话，提取关键信息、列出行动项并提出具体问题；多音源支持：支持实时录音、文件上传及YouTube视频导入，满足多场景转录需求；导出与分享：支持将会议纪要和转录内容导出为PDF、邮件或文本，便于无缝分享；注重隐私</w:t>
        <w:br/>
        <w:t>以隐私为核心设计，确保用户数据不会被出售或与第三方共享。</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