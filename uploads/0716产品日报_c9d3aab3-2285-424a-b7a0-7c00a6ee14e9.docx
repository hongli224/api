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2025-07-16 新闻日报</w:t>
      </w:r>
    </w:p>
    <w:p>
      <w:pPr>
        <w:jc w:val="center"/>
      </w:pPr>
      <w:r>
        <w:t>生成时间：2025年08月07日 07:22:32</w:t>
      </w:r>
    </w:p>
    <w:p>
      <w:r>
        <w:t>==================================================</w:t>
      </w:r>
    </w:p>
    <w:p>
      <w:pPr>
        <w:pStyle w:val="Heading1"/>
      </w:pPr>
      <w:r>
        <w:t>1. 时序数据库 TDengine × Ontop：三步构建你的时序知识图谱</w:t>
      </w:r>
    </w:p>
    <w:p>
      <w:r>
        <w:t>概述：</w:t>
      </w:r>
    </w:p>
    <w:p>
      <w:r>
        <w:t>TDengine 最近完成了一项全新集成——连接 Ontop，一个开源的虚拟知识图谱系统，实现时序数据向知识图谱的自动转化。</w:t>
        <w:br/>
      </w:r>
    </w:p>
    <w:p>
      <w:r>
        <w:t>主要功能：</w:t>
      </w:r>
    </w:p>
    <w:p>
      <w:r>
        <w:t xml:space="preserve">主要步骤：https://docs.taosdata.com/third-party/bi/Ontop/ </w:t>
        <w:br/>
        <w:t>准备好 TDengine 集群和 taosAdapter，并安装 JDBC 驱动；</w:t>
        <w:br/>
        <w:t>配置好连接信息（db.properties）和映射文件（db.obda），定义你的 SQL 到 RDF 映射逻辑；</w:t>
        <w:br/>
        <w:t>启动 Ontop 服务，打开浏览器进入 SPARQL 查询页面，就能看到时序数据“说话”的样子了。</w:t>
      </w:r>
    </w:p>
    <w:p>
      <w:r>
        <w:t>来源链接：https://www.taosdata.com/tdengine-engineering/30914.html</w:t>
      </w:r>
    </w:p>
    <w:p>
      <w:r>
        <w:t>------------------------------</w:t>
      </w:r>
    </w:p>
    <w:p>
      <w:pPr>
        <w:pStyle w:val="Heading1"/>
      </w:pPr>
      <w:r>
        <w:t>2. ThriftAI: Profit Identifie</w:t>
      </w:r>
    </w:p>
    <w:p>
      <w:r>
        <w:t>概述：</w:t>
      </w:r>
    </w:p>
    <w:p>
      <w:r>
        <w:t>ThriftAI 是一款通过智能分析帮助用户快速识别二手商品的真实resale潜力的AI工具。无论是逛Goodwill、逛旧货市场，还是翻找本地二手店，只需一键扫描，即可获得精准的利润预测。在美国IOS应用榜24小时内排名上升75</w:t>
        <w:br/>
      </w:r>
    </w:p>
    <w:p>
      <w:r>
        <w:t>主要功能：</w:t>
      </w:r>
    </w:p>
    <w:p>
      <w:r>
        <w:t>实时 AI 物品识别：秒级分析品牌、材质、瑕疵等细节。</w:t>
        <w:br/>
        <w:t>实时市场价格比较：接入主流二手平台（如eBay、Depop等）实时价格数据。获得详细利润报告</w:t>
        <w:br/>
        <w:t>智能费用计算：自动纳入平台佣金、物流等成本，精准估算净利</w:t>
        <w:br/>
        <w:t>品牌和真伪检测：识别热门品牌及潜在仿品，降低风险。</w:t>
        <w:br/>
      </w:r>
    </w:p>
    <w:p>
      <w:r>
        <w:t>来源链接：https://www.qimai.cn/app/baseinfo/appid/6746565278/country/us</w:t>
      </w:r>
    </w:p>
    <w:p>
      <w:r>
        <w:t>------------------------------</w:t>
      </w:r>
    </w:p>
    <w:p>
      <w:pPr>
        <w:pStyle w:val="Heading1"/>
      </w:pPr>
      <w:r>
        <w:t>3. 2.云南交投集团发布“绿美通道·交通大模型”</w:t>
      </w:r>
    </w:p>
    <w:p>
      <w:r>
        <w:t>概述：</w:t>
      </w:r>
    </w:p>
    <w:p>
      <w:r>
        <w:t>云南省交通投资建设集团有限公司（以下简称“云南交投”）与华为、长安大学合作研发的“绿美通道・交通大模型”已正式发布。云南交投集团建成了通用算力达4.5万核、AI算力达100P、综合存储能力达10PB的智算中心；本地化部署了盘古、DeepSeek、智谱清言等国产通用大模型，全面集成了自然语言、视觉、多模态、时空预测等能力；构建了统一高效的模型开发管理平台与工具链，具备了数据工程、模型工程、智能体开发、监控运维等全流程支撑能力；构建了超过600GB的行业知识语料库和超过400G企业专有知识库，在行业专用语料的基础上，通过匹配通用语料，构建了行业模型的训练数据集，构建了覆盖“建管养运服安”全场景的评测数据集。</w:t>
      </w:r>
    </w:p>
    <w:p>
      <w:r>
        <w:t>来源链接：https://www.iotworld.com.cn/html/News/202507/31c2b65383eb8194.shtml</w:t>
      </w:r>
    </w:p>
    <w:p>
      <w:r>
        <w:t>------------------------------</w:t>
      </w:r>
    </w:p>
    <w:p>
      <w:pPr>
        <w:pStyle w:val="Heading1"/>
      </w:pPr>
      <w:r>
        <w:t>4. Reading Coach</w:t>
      </w:r>
    </w:p>
    <w:p>
      <w:r>
        <w:t>概述：</w:t>
      </w:r>
    </w:p>
    <w:p>
      <w:r>
        <w:t>微软Reading Coach是一款基于人工智能技术的创新阅读学习工具，旨在通过个性化练习和互动体验帮助学习者提高阅读能力、发音准确度和语言流利度。</w:t>
      </w:r>
    </w:p>
    <w:p>
      <w:r>
        <w:t>主要功能：</w:t>
      </w:r>
    </w:p>
    <w:p>
      <w:r>
        <w:t>AI生成个性化内容：Reading Coach利用先进的人工智能技术，能够根据学习者的水平和兴趣生成定制故事和学习内容。即时反馈系统：提供实时的发音反馈，分析阅读节奏和流畅度，给出针对性建议。智能词汇学习：自动检测阅读中遇到的困难词汇，针对这些词汇创建专项练习，帮助巩固记忆。为有认知障碍和阅读障碍的学生提供特殊支持功能，包括：文本转语音、可调节的文本显示方式、重点词汇高亮。</w:t>
      </w:r>
    </w:p>
    <w:p>
      <w:r>
        <w:t>------------------------------</w:t>
      </w:r>
    </w:p>
    <w:p>
      <w:pPr>
        <w:pStyle w:val="Heading1"/>
      </w:pPr>
      <w:r>
        <w:t>5. Ridley——AI驱动的房屋销售</w:t>
      </w:r>
    </w:p>
    <w:p>
      <w:r>
        <w:t>概述：</w:t>
      </w:r>
    </w:p>
    <w:p>
      <w:r>
        <w:t>Ridley 是一款由AI赋能的房屋销售平台，致力于通过技术手段帮助房主绕过传统中介，自主完成房屋销售流程，显著降低交易成本。用户可通过该平台获得结构化指导、AI智能辅助及人工支持，最终节省数万美元的佣金费用。</w:t>
        <w:br/>
      </w:r>
    </w:p>
    <w:p>
      <w:r>
        <w:t>主要功能：</w:t>
      </w:r>
    </w:p>
    <w:p>
      <w:r>
        <w:t>1.流程分解与清单管理：分阶段提供详细任务清单（如定价、房屋展示、法律文件准备等），帮助用户系统化推进。实时进度追踪，避免遗漏关键步骤。2.AI智能辅助：基于市场数据生成定价策略，优化房屋描述与营销文案。解答常见问题，提供个性化指导（如staging建议、买家沟通技巧）。3.人工支持：专业团队提供法律文件审核、交易流程咨询等附加服务（需额外付费）。4.扩展工具包。MLS接入：付费附加服务可将房源同步至多重上市服务（MLS），扩大曝光。法律支持：协助处理合同、产权调查等复杂环节。</w:t>
        <w:br/>
      </w:r>
    </w:p>
    <w:p>
      <w:r>
        <w:t>------------------------------</w:t>
      </w:r>
    </w:p>
    <w:p>
      <w:pPr>
        <w:pStyle w:val="Heading1"/>
      </w:pPr>
      <w:r>
        <w:t>6. Motiff——AI驱动的用户页面UI设计工具，较上月网站访问量超100.22%</w:t>
      </w:r>
    </w:p>
    <w:p>
      <w:r>
        <w:t>概述：</w:t>
      </w:r>
    </w:p>
    <w:p>
      <w:r>
        <w:t>Motiff妙多推出了自主研发的UI多模态大模型—Motiff妙多大模型。该模型具备出色的UI理解能力和执行开放式指令的能力，在多个行业公认的UI能力基准测试集中表现优异。</w:t>
        <w:br/>
        <w:t>Motiff妙多大模型能够灵活地根据上下文理解界面元素，达到“设计专家“水平，最接近人类对UI界面的理解和表述结果。</w:t>
        <w:br/>
      </w:r>
    </w:p>
    <w:p>
      <w:r>
        <w:t>主要功能：</w:t>
      </w:r>
    </w:p>
    <w:p>
      <w:r>
        <w:t>Al复制：支持拖动快速复制，并智能替换内容。Al布局：在自由与结构化设计间灵活切换，提升工作效率。Al设计系统：一键点击即可识别和整理历史设计稿中的界面元素，创建、维护和检查设计系统的一致性。Al生成UI：用户只需输入设计意图，AI即可直接生成界面。该功能支持体育、餐饮、金融、媒体、社交等不同行业、不同类型的设计稿，且生成的设计稿可在编辑器中不断调整优化。</w:t>
        <w:br/>
      </w:r>
    </w:p>
    <w:p>
      <w:r>
        <w:t>来源链接：https://dnipkggqxh.feishu.cn/wiki/C5XGwG6ITiWxNmkEhNOcCtYbntd?sheet=ewQRjo</w:t>
      </w:r>
    </w:p>
    <w:p>
      <w:r>
        <w:t>------------------------------</w:t>
      </w:r>
    </w:p>
    <w:p>
      <w:pPr>
        <w:pStyle w:val="Heading1"/>
      </w:pPr>
      <w:r>
        <w:t>7. Wanderboat——网站访问量较上月增长47.91%</w:t>
      </w:r>
    </w:p>
    <w:p>
      <w:r>
        <w:t>概述：</w:t>
      </w:r>
    </w:p>
    <w:p>
      <w:r>
        <w:t>概述：Wanderboat 是一款旅行和郊游的人工智能伴侣，可通过视频、图片和见解找到最佳兴趣点并进行分类。从招牌菜到摄影景点，用户可以在聊天、文档或地图上自由提问，获得个性化体验。</w:t>
        <w:br/>
      </w:r>
    </w:p>
    <w:p>
      <w:r>
        <w:t>主要功能：</w:t>
      </w:r>
    </w:p>
    <w:p>
      <w:r>
        <w:t>生成个性化行程、AI 驱动的餐饮和观光建议以及实时旅行协助、社区交流。</w:t>
        <w:br/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