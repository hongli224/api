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2025-07-30 新闻日报</w:t>
      </w:r>
    </w:p>
    <w:p>
      <w:pPr>
        <w:jc w:val="center"/>
      </w:pPr>
      <w:r>
        <w:t>生成时间：2025年08月13日 02:04:08</w:t>
      </w:r>
    </w:p>
    <w:p>
      <w:r>
        <w:t>==================================================</w:t>
      </w:r>
    </w:p>
    <w:p>
      <w:pPr>
        <w:pStyle w:val="Heading1"/>
      </w:pPr>
      <w:r>
        <w:t>1. 值得买与商汤签约，共研AI购物管家并探索消费场景应用</w:t>
      </w:r>
    </w:p>
    <w:p>
      <w:r>
        <w:t>概述：</w:t>
      </w:r>
    </w:p>
    <w:p>
      <w:r>
        <w:t>值得买科技与商汤科技宣布携手共建的AI购物管家“张大妈”，将通过新一代推理引擎，将意图解析与任务执行相结合，为用户实现购物流程一站式管理。根据协议，值得买科技将提供消费场景数据与内容生态，商汤科技输出大模型及数字人技术，双方计划通过“张大妈”实现商品推荐、价格比对、决策辅助等功能，缩短用户选购路径。</w:t>
      </w:r>
    </w:p>
    <w:p>
      <w:r>
        <w:t>主要功能：</w:t>
      </w:r>
    </w:p>
    <w:p>
      <w:r>
        <w:t>品牌口碑查询、优惠查询、商品对比、商品推荐、历史趋势分析。</w:t>
      </w:r>
    </w:p>
    <w:p>
      <w:r>
        <w:t>来源链接：https://www.sohu.com/a/918102769_121956424</w:t>
      </w:r>
    </w:p>
    <w:p>
      <w:r>
        <w:t>------------------------------</w:t>
      </w:r>
    </w:p>
    <w:p>
      <w:pPr>
        <w:pStyle w:val="Heading1"/>
      </w:pPr>
      <w:r>
        <w:t>2. 谷歌 NotebookLM 推出视频概览功能</w:t>
      </w:r>
    </w:p>
    <w:p>
      <w:r>
        <w:t>概述：</w:t>
      </w:r>
    </w:p>
    <w:p>
      <w:r>
        <w:t>谷歌公司宣布了其 AI 笔记应用 NotebookLM 的新升级，推出了一项名为视频概览（Video Overviews）的功能。此功能旨在为用户提供更直观的学习体验，通过将复杂的信息转化为易于理解的幻灯片，并配以旁白，为用户的学习过程增添了一份视觉辅助。</w:t>
      </w:r>
    </w:p>
    <w:p>
      <w:r>
        <w:t>主要功能：</w:t>
      </w:r>
    </w:p>
    <w:p>
      <w:r>
        <w:t>视频概览功能能够根据用户请求的主题，自动生成相关的视频内容。用户上传的图片、图表、引用和文档等信息都可以被提取和整合，从而帮助更好地阐述主题。目前版本仅支持英文版本。</w:t>
      </w:r>
    </w:p>
    <w:p>
      <w:r>
        <w:t>来源链接：https://www.aibase.com/zh/news/20073</w:t>
      </w:r>
    </w:p>
    <w:p>
      <w:r>
        <w:t>------------------------------</w:t>
      </w:r>
    </w:p>
    <w:p>
      <w:pPr>
        <w:pStyle w:val="Heading1"/>
      </w:pPr>
      <w:r>
        <w:t>3. OpenAI 推出全新学习助手 ChatGPT Study 主要面向教育领域用户</w:t>
      </w:r>
    </w:p>
    <w:p>
      <w:r>
        <w:t>概述：</w:t>
      </w:r>
    </w:p>
    <w:p>
      <w:r>
        <w:t>OpenAI 于当地时间7月29日正式发布了其最新功能 ——ChatGPT Study 学习模式。这一创新模式旨在为学生和教育工作者提供更加个性化和互动的学习体验。</w:t>
        <w:br/>
      </w:r>
    </w:p>
    <w:p>
      <w:r>
        <w:t>主要功能：</w:t>
      </w:r>
    </w:p>
    <w:p>
      <w:r>
        <w:t>交互式提示：用苏格拉底式的问题引导用户思维，帮助用户推理出答案。支架式回应：将概念分解成易于遵循的部分，从简单开始，随着进展逐渐增加复杂性。个性化教育：如果记忆有效，则根据用户过去的聊天记录，使用为用户量身定制的示例和提示来个性化回复，可以参考用户从课程上传的图像或 PDF 来处理材料。知识点检查：通过开放式提示和反馈检查您的理解。</w:t>
      </w:r>
    </w:p>
    <w:p>
      <w:r>
        <w:t>来源链接：https://help.openai.com/en/articles/11780217-chatgpt-study-mode-faq</w:t>
      </w:r>
    </w:p>
    <w:p>
      <w:r>
        <w:t>------------------------------</w:t>
      </w:r>
    </w:p>
    <w:p>
      <w:pPr>
        <w:pStyle w:val="Heading1"/>
      </w:pPr>
      <w:r>
        <w:t>4. SGLang联合美团技术团队开源投机采样训练框架</w:t>
      </w:r>
    </w:p>
    <w:p>
      <w:r>
        <w:t>概述：</w:t>
      </w:r>
    </w:p>
    <w:p>
      <w:r>
        <w:t>SGLang团队联合美团技术团队开源SpecForge投机采样训练框架，针对超大模型推理效率瓶颈，基于Eagle3架构实现2.18倍推理加速，并深度集成SGLang推理引擎，支持主流超大模型端到端训练与推理优化。</w:t>
      </w:r>
    </w:p>
    <w:p>
      <w:r>
        <w:t>来源链接：https://finance.sina.com.cn/tech/csj/2025-07-26/doc-infhuuyu2100814.shtml</w:t>
      </w:r>
    </w:p>
    <w:p>
      <w:r>
        <w:t>------------------------------</w:t>
      </w:r>
    </w:p>
    <w:p>
      <w:pPr>
        <w:pStyle w:val="Heading1"/>
      </w:pPr>
      <w:r>
        <w:t>5. 夸克AI眼镜支持高德地图</w:t>
      </w:r>
    </w:p>
    <w:p>
      <w:r>
        <w:t>概述：</w:t>
      </w:r>
    </w:p>
    <w:p>
      <w:r>
        <w:t>概述：概述：概述：夸克AI眼镜深度融合阿里及支付宝生态，搭载通义千问大模型与夸克最新AI技术。在导航场景方面，研发团队与高德地图强强联合，专门开发了适配AI眼镜的近眼显示导航系统。</w:t>
      </w:r>
    </w:p>
    <w:p>
      <w:r>
        <w:t>主要功能：</w:t>
      </w:r>
    </w:p>
    <w:p>
      <w:r>
        <w:t>将路线“投”在用户眼前。无论是骑行穿梭于城市街道，还是步行探索陌生街区，路口转弯提示、距离信息、实时路况等关键导航信息。</w:t>
      </w:r>
    </w:p>
    <w:p>
      <w:r>
        <w:t>------------------------------</w:t>
      </w:r>
    </w:p>
    <w:p>
      <w:pPr>
        <w:pStyle w:val="Heading1"/>
      </w:pPr>
      <w:r>
        <w:t>6. Coin Value Checker——在美国IOS应用榜24小时内排名上升232</w:t>
      </w:r>
    </w:p>
    <w:p>
      <w:r>
        <w:t>概述：</w:t>
      </w:r>
    </w:p>
    <w:p>
      <w:r>
        <w:t>Coin Value Checker是一款面向钱币收藏爱好者的应用</w:t>
      </w:r>
    </w:p>
    <w:p>
      <w:r>
        <w:t>主要功能：</w:t>
      </w:r>
    </w:p>
    <w:p>
      <w:r>
        <w:t>1. 瞬间识别任何硬币：只需拍照或上传图片，强大的AI技术就能在几秒钟内识别任何硬币，提供详细资料，包括面额、年份、国家、金属成分等。</w:t>
        <w:br/>
        <w:t>2. 探索硬币知识与指南</w:t>
        <w:br/>
        <w:t>3. 查看硬币价格与市场价值：获取硬币价格和市场价值的实时更新，基于全球收藏家市场数据。</w:t>
        <w:br/>
        <w:t>4. 管理各类硬币收藏</w:t>
        <w:br/>
      </w:r>
    </w:p>
    <w:p>
      <w:r>
        <w:t>------------------------------</w:t>
      </w:r>
    </w:p>
    <w:p>
      <w:pPr>
        <w:pStyle w:val="Heading1"/>
      </w:pPr>
      <w:r>
        <w:t>7. Liner AI——谷歌搜索中关注度暴涨</w:t>
      </w:r>
    </w:p>
    <w:p>
      <w:r>
        <w:t>概述：</w:t>
      </w:r>
    </w:p>
    <w:p>
      <w:r>
        <w:t>Liner是专为学生和研究人员打造的Ai搜索引擎，致力于提升研究效率。Liner提供可信来源、自动引用生成、事实核查和筛选功能，帮助用户快速、准确地获取信息。</w:t>
      </w:r>
    </w:p>
    <w:p>
      <w:r>
        <w:t>主要功能：</w:t>
      </w:r>
    </w:p>
    <w:p>
      <w:r>
        <w:t>文章总结：Liner能读取文件（PDF、PPT、DOCX等）和图像。对文件进行总结、分析或翻译；AI搜索引擎：提供快速、准确的信息检索，加速研究和学习过程；写作辅助：提供关于语调、语法和表达方式的建议，提高写作质量；内容高亮和组织：标记和整理重要的文本、视频和图片，便于回顾和学习；浏览器扩展支持：提高网上浏览效率，基于浏览器扩展快速访问Liner功能。</w:t>
        <w:br/>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