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哈喽大家好！欢迎收听我们的播客。今天是2025年8月13日，咱们来聊最近的AI动态，比如科大讯飞的星火语伴APP、网易有道的Hi Echo、还有美国爆火的Tattoo AI等新鲜事，咱们一个个来看！</w:t>
      </w:r>
    </w:p>
    <w:p/>
    <w:p>
      <w:r>
        <w:t>**男生:** 哇！今天要聊的都是教育领域的硬货啊，特别是这几个AI语言学习应用，最近确实很火！</w:t>
      </w:r>
    </w:p>
    <w:p/>
    <w:p>
      <w:r>
        <w:t>**女生:** 没错！咱们先说说这个星火语伴APP吧，听说它主打英语口语练习？</w:t>
      </w:r>
    </w:p>
    <w:p/>
    <w:p>
      <w:r>
        <w:t>**男生:** 这个应用确实很有意思！它用的是科大讯飞的智能大模型技术，不仅能语音对话，还能视频互动呢。最特别的是你可以上传图片或文档，AI会根据内容生成情景对话，比如你上传旅游照片，它就能生成机场值机、酒店入住这些实用场景的对话练习。</w:t>
      </w:r>
    </w:p>
    <w:p/>
    <w:p>
      <w:r>
        <w:t>**女生:** 听起来就很实用啊！那它的学习效果怎么样？</w:t>
      </w:r>
    </w:p>
    <w:p/>
    <w:p>
      <w:r>
        <w:t>**男生:** 每轮对话都会实时评分，从发音到语法都会分析，还会把你说的话AI润色成更地道的表达。对话结束后会生成详细报告，包括用词分布和学习建议。不过有个小限制，每次语音对话不能超过1分钟。</w:t>
      </w:r>
    </w:p>
    <w:p/>
    <w:p>
      <w:r>
        <w:t>**女生:** 哦？那会员价格怎么样？</w:t>
      </w:r>
    </w:p>
    <w:p/>
    <w:p>
      <w:r>
        <w:t>**男生:** 邀请好友能获得50条语音对话额度。月会员58元，不过买年卡更划算，599元能用12个月。对了，它还有个智能排课功能，你设定好当前水平和目标，AI就会自动生成学习计划。</w:t>
      </w:r>
    </w:p>
    <w:p/>
    <w:p>
      <w:r>
        <w:t>**女生:** 听起来确实很智能，那网易有道的Hi Echo有什么不同呢？</w:t>
      </w:r>
    </w:p>
    <w:p/>
    <w:p>
      <w:r>
        <w:t>**男生:** 这个更有意思！它主打虚拟人口语教练，而且虚拟人还有MBTI人格模型呢！比如你是INTP型，它就会用更理性的方式和你对话。除了常规练习，还能玩单词接龙，或者讨论元宇宙、碳中和这些热门话题。</w:t>
      </w:r>
    </w:p>
    <w:p/>
    <w:p>
      <w:r>
        <w:t>**女生:** 哇！连人格匹配都考虑到了？</w:t>
      </w:r>
    </w:p>
    <w:p/>
    <w:p>
      <w:r>
        <w:t>**男生:** 没错！它的分析报告也超详细，会逐句指出你的发音问题，连"the"这种小词发错了都会标注。不过价格稍贵，包年要698元。但考虑到它能模拟各种性格的对话对象，对想练商务英语的人来说特别实用。</w:t>
      </w:r>
    </w:p>
    <w:p/>
    <w:p>
      <w:r>
        <w:t>**女生:** 说到商务英语，Miraa这个APP好像很擅长视频学习？</w:t>
      </w:r>
    </w:p>
    <w:p/>
    <w:p>
      <w:r>
        <w:t>**男生:** 对！它能给视频自动生成双语字幕，看美剧时还能实时翻译。最厉害的是AI会解释台词里的文化梗和俚语，就像有个外教在旁边讲解。不过可惜国内暂时用不了。</w:t>
      </w:r>
    </w:p>
    <w:p/>
    <w:p>
      <w:r>
        <w:t>**女生:** 那今天学点啥APP听起来很特别啊，是把文档变视频课？</w:t>
      </w:r>
    </w:p>
    <w:p/>
    <w:p>
      <w:r>
        <w:t>**男生:** 这个创意绝了！你上传PDF或Word，AI会自动做成带动画的网课，还能选老师风格。学的时候可以随时提问，课后还有闯关题。学满8小时还能领实体书盲盒，把知识付费玩出新花样了！</w:t>
      </w:r>
    </w:p>
    <w:p/>
    <w:p>
      <w:r>
        <w:t>**女生:** 有意思！CapWords那个拍照学单词的应用呢？</w:t>
      </w:r>
    </w:p>
    <w:p/>
    <w:p>
      <w:r>
        <w:t>**男生:** 它特别适合碎片化学习 - 拍张窗帘照片就教你"curtain"，还能生成单词贴纸。不过现在只能识别主体物品，要是能识别材质就更好了。年费128元，比买单词书划算。</w:t>
      </w:r>
    </w:p>
    <w:p/>
    <w:p>
      <w:r>
        <w:t>**女生:** 最后说说那个美国爆红的Tattoo AI吧，24小时飙升45名？</w:t>
      </w:r>
    </w:p>
    <w:p/>
    <w:p>
      <w:r>
        <w:t>**男生:** 哇这个超酷！输入想法就能生成纹身设计，日式、部落各种风格都有。最厉害的是能在照片上预览纹身效果，避免了"纹完就后悔"的尴尬。看来AI+时尚真是潜力无限啊！</w:t>
      </w:r>
    </w:p>
    <w:p/>
    <w:p>
      <w:r>
        <w:t>**女生:** 对，今天聊了这么多，无论是AI语言学习如何个性化，还是纹身设计如何智能化，其实都让我们看到了人工智能正在深度重塑教育娱乐的每个角落。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