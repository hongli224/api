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女生：哈喽大家好！欢迎收听本期科技新鲜事播客~我是你们的主持人小A！</w:t>
      </w:r>
    </w:p>
    <w:p/>
    <w:p>
      <w:r>
        <w:t>男生：我是小B！今天我们要聊点啥有意思的科技新闻呢？</w:t>
      </w:r>
    </w:p>
    <w:p/>
    <w:p>
      <w:r>
        <w:t>女生：最近高德地图可是搞了不少新花样哦！听说上线了几个特别实用的AI功能~</w:t>
      </w:r>
    </w:p>
    <w:p/>
    <w:p>
      <w:r>
        <w:t>男生：对对对！尤其是那个"林荫道导航"简直太贴心了！你知道吗，它居然能算出哪条骑行路线树荫最多！</w:t>
      </w:r>
    </w:p>
    <w:p/>
    <w:p>
      <w:r>
        <w:t>女生：哇！这么神奇？那夏天骑车岂不是能凉快很多？</w:t>
      </w:r>
    </w:p>
    <w:p/>
    <w:p>
      <w:r>
        <w:t>男生：没错！它结合了天文学公式和城市绿化数据，专门帮你规划最凉爽的路线。而且啊，还有个红绿灯预测功能，能告诉你到路口时会不会赶上红灯~</w:t>
      </w:r>
    </w:p>
    <w:p/>
    <w:p>
      <w:r>
        <w:t>女生：这也太智能了吧！诶对了，最近好像还有个AR打卡功能特别火？</w:t>
      </w:r>
    </w:p>
    <w:p/>
    <w:p>
      <w:r>
        <w:t>男生：对对对！可以用虚拟形象打卡，AI还会生成专属打卡视频呢！听说还能跟朋友PK打卡排名，特别有意思！</w:t>
      </w:r>
    </w:p>
    <w:p/>
    <w:p>
      <w:r>
        <w:t>女生：说到AI产品，最近有两款占卜类APP特别火，叫Star Lar和Extra，你知道它们为啥这么受欢迎吗？</w:t>
      </w:r>
    </w:p>
    <w:p/>
    <w:p>
      <w:r>
        <w:t>男生：这两款可太有意思了！Star Lar能生成专属星盘，还能当情感顾问。Extra就更神了，居然会主动找你聊天！它们抓住了现代人的焦虑心理，又加入了社交元素，难怪这么火~</w:t>
      </w:r>
    </w:p>
    <w:p/>
    <w:p>
      <w:r>
        <w:t>女生：原来如此！诶，我还听说有个叫"出口成章"的AI学习产品，专门帮助学生提升语文素养？</w:t>
      </w:r>
    </w:p>
    <w:p/>
    <w:p>
      <w:r>
        <w:t>男生：这个超实用！它能智能评测朗读和书写，还有班级排名功能。我表弟就在用，说特别能激发学习动力！</w:t>
      </w:r>
    </w:p>
    <w:p/>
    <w:p>
      <w:r>
        <w:t>女生：最近印象图记也很火呢，访问量暴涨了21%！</w:t>
      </w:r>
    </w:p>
    <w:p/>
    <w:p>
      <w:r>
        <w:t>男生：这个我超爱用！它能秒速生成思维导图框架，还能OCR识别图片文字。写论文做报告简直神器！</w:t>
      </w:r>
    </w:p>
    <w:p/>
    <w:p>
      <w:r>
        <w:t>女生：对了对了，你知道Perfect这家公司吗？他们把AI+AR用在美妆领域超厉害的！</w:t>
      </w:r>
    </w:p>
    <w:p/>
    <w:p>
      <w:r>
        <w:t>男生：知道知道！他们那个虚拟试妆技术绝了！能精准试各种妆容，还能分析皮肤问题。最近还拓展到鞋包试穿了呢~</w:t>
      </w:r>
    </w:p>
    <w:p/>
    <w:p>
      <w:r>
        <w:t>女生：哇！今天聊了这么多，感觉AI技术真的在全方位改变我们的生活呢！</w:t>
      </w:r>
    </w:p>
    <w:p/>
    <w:p>
      <w:r>
        <w:t>男生：是啊，让生活越来越智能，也越来越有趣！好啦，今天的节目就到这里~</w:t>
      </w:r>
    </w:p>
    <w:p/>
    <w:p>
      <w:r>
        <w:t>女生：感谢收听，我们下期再见！</w:t>
      </w:r>
    </w:p>
    <w:p/>
    <w:p>
      <w:r>
        <w:t>男生：拜拜！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