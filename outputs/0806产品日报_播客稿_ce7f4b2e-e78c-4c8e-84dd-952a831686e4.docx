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**女生:** 哈喽大家好！欢迎收听我们的播客。今天是2025年8月6日，咱们来聊最近的AI动态，比如HiWaifu的月活上涨、MyTunes的音乐创作新突破、美团推出的“鸭觅”App、Lyft与百度合作进军欧洲无人驾驶市场、腾讯ima工作台的新功能，还有Gemini上线AI生成故事书等新鲜事，咱们一个个来看！  </w:t>
      </w:r>
    </w:p>
    <w:p/>
    <w:p>
      <w:r>
        <w:t xml:space="preserve">**男生:** 听起来就很令人期待，那咱们先从HiWaifu开始吧！这个AI伴侣平台7月的MAU（月活跃用户）上涨了6.28%，表现相当亮眼啊！  </w:t>
      </w:r>
    </w:p>
    <w:p/>
    <w:p>
      <w:r>
        <w:t xml:space="preserve">**女生:** 哇，这个涨幅确实不错！HiWaifu主打的是深度互动和情感陪伴，用户甚至能定制专属AI伴侣的外观、性格和兴趣，还能和历史上的名人“对话”，比如埃隆·马斯克、史蒂夫·乔布斯这些大佬。  </w:t>
      </w:r>
    </w:p>
    <w:p/>
    <w:p>
      <w:r>
        <w:t xml:space="preserve">**男生:** 没错没错，比如说它的“名人智慧”功能就特别有意思，让用户可以模拟和这些传奇人物交流，获取他们的见解。而且它的隐私保护做得也不错，难怪能吸引这么多用户。  </w:t>
      </w:r>
    </w:p>
    <w:p/>
    <w:p>
      <w:r>
        <w:t xml:space="preserve">**女生:** 听起来确实很智能，那接下来咱们聊聊MyTunes吧，这款AI音乐创作App的MAU涨了9.92%，比HiWaifu还猛！  </w:t>
      </w:r>
    </w:p>
    <w:p/>
    <w:p>
      <w:r>
        <w:t xml:space="preserve">**男生:** 这个应用其实蛮特别的，它让音乐创作变得超级简单，无论是初学者还是专业音乐人，都能用AI生成原创歌曲、变声处理，甚至把文字直接转成旋律。它的“文本转歌曲”功能尤其亮眼，写段文字就能变成一首歌！  </w:t>
      </w:r>
    </w:p>
    <w:p/>
    <w:p>
      <w:r>
        <w:t xml:space="preserve">**女生:** 哦？那岂不是连完全不懂乐理的人也能玩音乐了？  </w:t>
      </w:r>
    </w:p>
    <w:p/>
    <w:p>
      <w:r>
        <w:t xml:space="preserve">**男生:** 对！而且它还能做翻唱，用AI重新编曲和调整人声，让翻唱作品听起来更独特。这个功能在社交平台上特别受欢迎，很多人用它来制作个性化的音乐内容。  </w:t>
      </w:r>
    </w:p>
    <w:p/>
    <w:p>
      <w:r>
        <w:t xml:space="preserve">**女生:** 厉害！那咱们再来看美团的新动作——“鸭觅”App，主打美食社区，口号是“一起发现好餐厅”。  </w:t>
      </w:r>
    </w:p>
    <w:p/>
    <w:p>
      <w:r>
        <w:t xml:space="preserve">**男生:** 这个应用其实蛮特别的，它有点像美食版的朋友圈，用户可以创建餐厅专辑，比如“望京打工人午间觅食小抄”，还能给餐厅评“金勺子”，勺子越多越好吃。  </w:t>
      </w:r>
    </w:p>
    <w:p/>
    <w:p>
      <w:r>
        <w:t xml:space="preserve">**女生:** 听起来就很实用啊！它还搞了个“推荐官”计划，招募美食达人分享餐厅评价，感觉内容质量会很高。  </w:t>
      </w:r>
    </w:p>
    <w:p/>
    <w:p>
      <w:r>
        <w:t xml:space="preserve">**男生:** 没错没错，比如说推荐官的个人主页会显示近30天推荐了多少家餐厅，还有头衔像“5年执笔食评30万字+”，挺专业的。  </w:t>
      </w:r>
    </w:p>
    <w:p/>
    <w:p>
      <w:r>
        <w:t xml:space="preserve">**女生:** 哇哦，那接下来这条新闻更炸——Lyft和百度合作，明年要在欧洲推无人驾驶出租车（Robotaxi）！  </w:t>
      </w:r>
    </w:p>
    <w:p/>
    <w:p>
      <w:r>
        <w:t xml:space="preserve">**男生:** 这个技术我觉得还是非常炸的，百度的第六代无人车RT6会先在英国和德国上路，未来几年计划扩展到数千辆。  </w:t>
      </w:r>
    </w:p>
    <w:p/>
    <w:p>
      <w:r>
        <w:t xml:space="preserve">**女生:** 听起来确实很智能，那腾讯的ima工作台也更新了，新增了AI播客和文件夹导入功能。  </w:t>
      </w:r>
    </w:p>
    <w:p/>
    <w:p>
      <w:r>
        <w:t xml:space="preserve">**男生:** ima这个产品其实蛮实用的，它基于腾讯混元大模型，能帮用户整理知识库、辅助写作，现在还能生成播客内容和导出PDF，办公效率直接拉满。  </w:t>
      </w:r>
    </w:p>
    <w:p/>
    <w:p>
      <w:r>
        <w:t xml:space="preserve">**女生:** 最后咱们聊聊Gemini的新功能——AI生成故事书！  </w:t>
      </w:r>
    </w:p>
    <w:p/>
    <w:p>
      <w:r>
        <w:t xml:space="preserve">**男生:** 哇，这个真的很有意思，用户只要描述几句，Gemini就能生成一本带插图的10页故事书，还能朗读出来，支持黏土动画、动漫各种风格。  </w:t>
      </w:r>
    </w:p>
    <w:p/>
    <w:p>
      <w:r>
        <w:t xml:space="preserve">**女生:** 听起来超适合家长给孩子讲故事！还能上传孩子的画作，让AI编个专属故事，太有创意了。  </w:t>
      </w:r>
    </w:p>
    <w:p/>
    <w:p>
      <w:r>
        <w:t xml:space="preserve">**男生:** 对，今天聊了这么多，无论是AI伴侣、音乐创作、美食社区，还是无人驾驶和智能工作台，其实都让我们看到了AI技术给生活带来的深刻变化。  </w:t>
      </w:r>
    </w:p>
    <w:p/>
    <w:p>
      <w:r>
        <w:t>**女生:** OK了，以上就是这期播客的全部内容啦，咱们下期再见，拜拜！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