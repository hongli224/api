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哈喽大家好！欢迎收听我们的播客。今天是2025年7月28日，咱们来聊最近的AI动态，比如京东云开源JoyAgent智能体、饿了么推出AI智能头盔X3、TDengine用AI改变数据消费范式、Bilbo——metabaseAI助手，还有Style DNA和懂法猫这两款快速崛起的AI应用等新鲜事，咱们一个个来看！</w:t>
      </w:r>
    </w:p>
    <w:p/>
    <w:p>
      <w:r>
        <w:t>**男生:** 听起来就很令人期待，那我们就从京东云的JoyAgent智能体开始聊起吧！</w:t>
      </w:r>
    </w:p>
    <w:p/>
    <w:p>
      <w:r>
        <w:t>**女生:** 哇，这个JoyAgent智能体号称是行业首个100%开源的企业级智能体呢！它具体有哪些亮点啊？</w:t>
      </w:r>
    </w:p>
    <w:p/>
    <w:p>
      <w:r>
        <w:t>**男生:** 这个技术我觉得还是非常炸的，它实现了从前端到后端、框架、引擎及核心子智能体的完整开源。最厉害的是它内置了多种开箱即用的子智能体，比如报告智能体、代码智能体、PPT智能体、文件智能体等等。</w:t>
      </w:r>
    </w:p>
    <w:p/>
    <w:p>
      <w:r>
        <w:t>**女生:** 听起来确实很智能，那开发者用它能做什么呢？</w:t>
      </w:r>
    </w:p>
    <w:p/>
    <w:p>
      <w:r>
        <w:t>**男生:** 没错没错比如说可以快速搭建金融分析、医疗数据处理等行业应用。它采用模块化设计，开发者可以轻松挂载自定义子智能体或第三方工具，比如Web搜索API、Python解释器这些。</w:t>
      </w:r>
    </w:p>
    <w:p/>
    <w:p>
      <w:r>
        <w:t>**女生:** 哦？那它的应用场景主要有哪些呢？</w:t>
      </w:r>
    </w:p>
    <w:p/>
    <w:p>
      <w:r>
        <w:t>**男生:** 就是它特别适合于自动化办公内容生成、软件开发辅助、企业知识库问答这些场景。而且它支持私有化部署，对企业用户来说安全性很有保障。</w:t>
      </w:r>
    </w:p>
    <w:p/>
    <w:p>
      <w:r>
        <w:t>**女生:** 接下来咱们聊聊饿了么这个AI智能头盔X3，听说这是行业首款骑手AI助手？</w:t>
      </w:r>
    </w:p>
    <w:p/>
    <w:p>
      <w:r>
        <w:t>**男生:** 哇哦这个确实非常火热啊！它内置了"小饿"助手，可以通过语音交互帮骑手查询背单量、收入、天气，还能提供自动导航功能。</w:t>
      </w:r>
    </w:p>
    <w:p/>
    <w:p>
      <w:r>
        <w:t>**女生:** 听起来真的很厉害啊，那它的导航功能有什么特别之处吗？</w:t>
      </w:r>
    </w:p>
    <w:p/>
    <w:p>
      <w:r>
        <w:t>**男生:** 这个应用其实蛮特别的，它不仅能做常规路径规划，还支持室内地图导航。通过识别骑手位置和订单状态，提供精准的语音导航，大大提升了配送效率。</w:t>
      </w:r>
    </w:p>
    <w:p/>
    <w:p>
      <w:r>
        <w:t>**女生:** 嗯还有很多啊比如说TDengine要开新产品发布会了，主题是用AI改变数据消费范式？</w:t>
      </w:r>
    </w:p>
    <w:p/>
    <w:p>
      <w:r>
        <w:t>**男生:** 哦，这么看的话确实很前沿啊！他们提出要让数据从"拉取"走向"推送"，实现主动感知场景、自动生成洞察、实时响应决策需求。</w:t>
      </w:r>
    </w:p>
    <w:p/>
    <w:p>
      <w:r>
        <w:t>**女生:** 那Bilbo这个metabaseAI助手又是什么来头呢？</w:t>
      </w:r>
    </w:p>
    <w:p/>
    <w:p>
      <w:r>
        <w:t>**男生:** 这个技术我觉得还是非常实用的，它让用户可以用自然语言查询数据，无需代码就能创建复杂图表和分析。最棒的是它能理解数据模式，自动生成查询语句。</w:t>
      </w:r>
    </w:p>
    <w:p/>
    <w:p>
      <w:r>
        <w:t>**女生:** 最近有两款AI应用排名飙升很猛呢，一个是Style DNA，一个是懂法猫？</w:t>
      </w:r>
    </w:p>
    <w:p/>
    <w:p>
      <w:r>
        <w:t>**男生:** 哇！Style DNA在美国iOS应用榜24小时上升了102位，它是个AI私人造型师，能根据用户体型、肤色提供个性化穿搭建议。而懂法猫在中国iOS应用榜上升了170位，是个AI法律助手，提供文书查询、AI法律咨询等服务。</w:t>
      </w:r>
    </w:p>
    <w:p/>
    <w:p>
      <w:r>
        <w:t>**女生:** 对，今天聊了这么多，无论是企业级智能体的开源突破，还是AI硬件产品的创新应用，亦或是数据分析工具的智能化升级，其实都让我们看到了AI技术正在深度改变各行各业的工作方式。</w:t>
      </w:r>
    </w:p>
    <w:p/>
    <w:p>
      <w:r>
        <w:t>**男生:** OK了以上就是这期播客的全部内容啦，然后咱们下期再见拜拜！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