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哈喽大家好！欢迎收听我们的播客。今天是2025年7月24日，咱们来聊最近的AI动态，比如Readwell的智能阅读推荐、Atlas AI的地理空间预测平台、上海万里街道的数字化治理项目，还有星巴克的Green Dot Assist和Napkin AI这些新鲜事，咱们一个个来看！</w:t>
      </w:r>
    </w:p>
    <w:p/>
    <w:p>
      <w:r>
        <w:t>**男生:** 哇，今天的内容好丰富啊！那我们就从Readwell开始吧，这个AI阅读推荐工具最近挺火的。</w:t>
      </w:r>
    </w:p>
    <w:p/>
    <w:p>
      <w:r>
        <w:t>**女生:** 没错！Readwell这个AI驱动的阅读软件很有意思，它说能根据用户的品味、心情和书架找到真正喜欢的书。你觉得这种推荐和传统的有啥不同？</w:t>
      </w:r>
    </w:p>
    <w:p/>
    <w:p>
      <w:r>
        <w:t>**男生:** 这个应用其实蛮特别的，它不只是看你的历史阅读记录，还会结合"阅读匹配评分"帮你快速决定下一本书。最厉害的是它能根据氛围、情绪甚至重要观点来智能搜索，就像给书籍做了个智能播放列表！</w:t>
      </w:r>
    </w:p>
    <w:p/>
    <w:p>
      <w:r>
        <w:t>**女生:** 听起来确实很智能，那它这个"精选书架"功能具体是怎么运作的？</w:t>
      </w:r>
    </w:p>
    <w:p/>
    <w:p>
      <w:r>
        <w:t>**男生:** 就是你可以关注不同主题的书架，比如"夏日海滩读物"或"深度思考系列"，系统会持续更新推荐。它把社交发现和AI推荐结合得很好，不用再漫无目的地刷书单了。</w:t>
      </w:r>
    </w:p>
    <w:p/>
    <w:p>
      <w:r>
        <w:t>**女生:** 那我们接着看下一个Atlas AI，这个地理空间人工智能平台名字就很霸气！</w:t>
      </w:r>
    </w:p>
    <w:p/>
    <w:p>
      <w:r>
        <w:t>**男生:** 哦这个技术我觉得非常炸！它通过整合卫星图像、环境传感器和机器学习，能预测社会经济趋势和市场变化。简单说就是把太空数据和地面情报结合，帮企业做更聪明的决策。</w:t>
      </w:r>
    </w:p>
    <w:p/>
    <w:p>
      <w:r>
        <w:t>**女生:** 听起来就很令人期待，那它具体在哪些行业能用上呢？</w:t>
      </w:r>
    </w:p>
    <w:p/>
    <w:p>
      <w:r>
        <w:t>**男生:** 就是它特别适合于物流规划、能源站点选址、金融风险评估，连人道主义援助都能用上。比如要开新店，它能分析周边人口密度、消费水平等十几项数据，给出成功率预测。</w:t>
      </w:r>
    </w:p>
    <w:p/>
    <w:p>
      <w:r>
        <w:t>**女生:** 哇，那接下来这个上海万里街道的项目也很有意思，把高德地图用在了社区治理上。</w:t>
      </w:r>
    </w:p>
    <w:p/>
    <w:p>
      <w:r>
        <w:t>**男生:** 没错没错，他们在高德地图App里嵌入了"万里党群阵地"服务模块，居民可以预约社区服务，还能享受7×24小时的AI智能体咨询。就是把数字地图变成了社区服务的入口。</w:t>
      </w:r>
    </w:p>
    <w:p/>
    <w:p>
      <w:r>
        <w:t>**女生:** 听起来确实很方便，那这个AI智能体具体能帮居民做什么？</w:t>
      </w:r>
    </w:p>
    <w:p/>
    <w:p>
      <w:r>
        <w:t>**男生:** 就是非常亮眼，比如查询办事流程、预约活动场地、反馈社区问题等等。它把政府服务、企业资源和居民需求通过一个地图App全打通了。</w:t>
      </w:r>
    </w:p>
    <w:p/>
    <w:p>
      <w:r>
        <w:t>**女生:** 说到服务行业，星巴克这个Green Dot Assist也很有意思，AI居然来帮咖啡师了？</w:t>
      </w:r>
    </w:p>
    <w:p/>
    <w:p>
      <w:r>
        <w:t>**男生:** 这个应用它就是在iPad上给咖啡师提供即时帮助，比如查饮品配方、排班建议，甚至能自动生成IT报修单。最实用的是遇到特殊订单时，AI能立即调出教学视频。</w:t>
      </w:r>
    </w:p>
    <w:p/>
    <w:p>
      <w:r>
        <w:t>**女生:** 哦？那咖啡师用语音提问也可以吗？</w:t>
      </w:r>
    </w:p>
    <w:p/>
    <w:p>
      <w:r>
        <w:t>**男生:** 当然可以！它支持语音输入，比如问"焦糖玛奇朵少糖怎么做"，AI会分步骤指导。星巴克说这能让新员工培训时间缩短30%，点单准确率提升到99%。</w:t>
      </w:r>
    </w:p>
    <w:p/>
    <w:p>
      <w:r>
        <w:t>**女生:** 最后我们来看看这个关注度暴涨的Napkin AI，听说在谷歌搜索量飙升？</w:t>
      </w:r>
    </w:p>
    <w:p/>
    <w:p>
      <w:r>
        <w:t>**男生:** 嗯这个数据很亮眼啊！它能把文字自动转成信息图表，比如你输入季度销售数据，AI就生成柱状图+趋势分析。最厉害的是支持动态连接元素，做流程图特别方便，还免费！</w:t>
      </w:r>
    </w:p>
    <w:p/>
    <w:p>
      <w:r>
        <w:t>**女生:** 那它生成的图表可以自定义吗？</w:t>
      </w:r>
    </w:p>
    <w:p/>
    <w:p>
      <w:r>
        <w:t>**男生:** 就是非常灵活，颜色、字体、图标都能改，还能加装饰元素。对新媒体运营和PPT制作来说简直是神器，难怪搜索量一周涨了五倍多。</w:t>
      </w:r>
    </w:p>
    <w:p/>
    <w:p>
      <w:r>
        <w:t>**女生:** 对，今天聊了这么多，无论是Readwell如何用AI重塑阅读体验，Atlas AI怎样用卫星数据预测经济趋势，还是Green Dot Assist改变咖啡师的工作方式，其实都让我们看到了AI正在深度融入各行各业。</w:t>
      </w:r>
    </w:p>
    <w:p/>
    <w:p>
      <w:r>
        <w:t>**男生:** OK了以上就是这期播客的全部内容啦，咱们下期再见拜拜！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