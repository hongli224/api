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哈喽大家好！欢迎收听我们的播客。今天是2025年7月3日，咱们来聊最近的AI动态，比如谷歌发布Gemini for Education免费AI教育工具套件、Palantir靠AI Agent崛起市值超3000亿美元、Cursor挖角Anthropic核心人物等新鲜事，咱们一个个来看！</w:t>
      </w:r>
    </w:p>
    <w:p/>
    <w:p>
      <w:r>
        <w:t>**男生:** 哇，今天要聊的内容都很重磅啊！特别是谷歌这个教育套件，感觉会改变很多学校的教学方式。</w:t>
      </w:r>
    </w:p>
    <w:p/>
    <w:p>
      <w:r>
        <w:t>**女生:** 对啊！这个Gemini for Education听起来就很厉害。它基于Gemini 2.5 Pro模型和专为教育优化的LearnLM大模型，免费集成在Google Workspace for Education平台上。</w:t>
      </w:r>
    </w:p>
    <w:p/>
    <w:p>
      <w:r>
        <w:t>**男生:** 有意思！它提供了30多种AI工具，覆盖课前、课中、课后全场景。我最感兴趣的是它的个性化学习支持，能根据每个学生的进度调整教学内容。</w:t>
      </w:r>
    </w:p>
    <w:p/>
    <w:p>
      <w:r>
        <w:t>**女生:** 而且支持40多种语言呢！不过我最关心的是它的安全隐私保护，毕竟面向的是未成年用户。听说有专属模式来保护孩子们的数据安全。</w:t>
      </w:r>
    </w:p>
    <w:p/>
    <w:p>
      <w:r>
        <w:t>**男生:** 教育界反响这么热烈不是没有道理的。诶，说到反响热烈，Palantir这家公司最近可是风头正劲啊！</w:t>
      </w:r>
    </w:p>
    <w:p/>
    <w:p>
      <w:r>
        <w:t>**女生:** 哦？就是那个市值突破3000亿美元的Palantir？他们的人工智能平台AIP(Artificial Intelligence Platform)也太厉害了吧！</w:t>
      </w:r>
    </w:p>
    <w:p/>
    <w:p>
      <w:r>
        <w:t>**男生:** 没错！AIP集成了LLM(大语言模型)，把AI从信息提供者变成了行动者。你知道吗？在乌克兰蛛网行动中就有它的身影。</w:t>
      </w:r>
    </w:p>
    <w:p/>
    <w:p>
      <w:r>
        <w:t>**女生:** 哇！直接从信息处理升级到任务执行了？他们的核心技术是什么啊？</w:t>
      </w:r>
    </w:p>
    <w:p/>
    <w:p>
      <w:r>
        <w:t>**男生:** 核心是数据本体论和高度定制化服务。简单说就是把数据结构化，让AI能理解业务逻辑，再通过工程师团队深度嵌入客户系统。</w:t>
      </w:r>
    </w:p>
    <w:p/>
    <w:p>
      <w:r>
        <w:t>**女生:** 难怪他们2023年推出AIP后股价就一路飙升，现在都跻身美股科技前十了！</w:t>
      </w:r>
    </w:p>
    <w:p/>
    <w:p>
      <w:r>
        <w:t>**男生:** 说到科技公司，Cursor最近的动作也很有意思。他们从Anthropic挖走了Claude Code项目的核心人物Boris Cherny和Cat Wu。</w:t>
      </w:r>
    </w:p>
    <w:p/>
    <w:p>
      <w:r>
        <w:t>**女生:** 这个挖角动作可不小！Claude Code可是支撑了Anthropic约80%的代码生成能力呢。</w:t>
      </w:r>
    </w:p>
    <w:p/>
    <w:p>
      <w:r>
        <w:t>**男生:** 是啊，这显示出AI编程市场的竞争有多激烈。Cursor明显是想强化他们的智能编程自动化功能。</w:t>
      </w:r>
    </w:p>
    <w:p/>
    <w:p>
      <w:r>
        <w:t>**女生:** 诶，说到AI应用，通义app最近在中国App Store的表现也很亮眼啊！一天就上涨了64位次。</w:t>
      </w:r>
    </w:p>
    <w:p/>
    <w:p>
      <w:r>
        <w:t>**男生:** 对！从366名直接冲到302名。阿里巴巴这次推出的满血版Qwen3混合推理模型确实给力，集成了代码、翻译、逻辑推理等深度任务。</w:t>
      </w:r>
    </w:p>
    <w:p/>
    <w:p>
      <w:r>
        <w:t>**女生:** 最实用的是它的实时多语言会议记录功能吧？还能自动生成思维导图，办公效率提升不是一点点！</w:t>
      </w:r>
    </w:p>
    <w:p/>
    <w:p>
      <w:r>
        <w:t>**男生:** 说到效率提升，DeepSWE这个开源AI Agent系统也很值得关注。它在SWE-Bench-Verified测试中Pass@1准确率达到42.2%，混合测试后提升到59%！</w:t>
      </w:r>
    </w:p>
    <w:p/>
    <w:p>
      <w:r>
        <w:t>**女生:** 哇！这个基于Qwen3-32B模型的系统完全通过强化学习训练？还在Hugging Face上开源了4500个真实软件工程任务数据集？</w:t>
      </w:r>
    </w:p>
    <w:p/>
    <w:p>
      <w:r>
        <w:t>**男生:** 没错！Together.ai和Agentica这次真是大方，连模型权重和训练方法都开源了。这对开发者社区来说是个大福利。</w:t>
      </w:r>
    </w:p>
    <w:p/>
    <w:p>
      <w:r>
        <w:t>**女生:** 最后我们来看看Waye Navigation这个导航应用，在美国App Store一天飙升343位次！</w:t>
      </w:r>
    </w:p>
    <w:p/>
    <w:p>
      <w:r>
        <w:t>**男生:** 这个AI动态预警系统确实实用！能实时追踪路况、预测风险，还能通过平视投影在挡风玻璃上显示导航。</w:t>
      </w:r>
    </w:p>
    <w:p/>
    <w:p>
      <w:r>
        <w:t>**女生:** 最厉害的是它的智能限速联动系统吧？能自动提示下一路段限速变化，这对行车安全太有帮助了。</w:t>
      </w:r>
    </w:p>
    <w:p/>
    <w:p>
      <w:r>
        <w:t>**男生:** 今天聊的这些AI应用，从教育到编程，从导航到办公，都在实实在在地改变着我们的生活和工作方式呢！</w:t>
      </w:r>
    </w:p>
    <w:p/>
    <w:p>
      <w:r>
        <w:t>**女生:** 是啊！AI技术正在各个领域快速落地，而且一个比一个实用。不知道听众朋友们最期待尝试哪个应用呢？</w:t>
      </w:r>
    </w:p>
    <w:p/>
    <w:p>
      <w:r>
        <w:t>**男生:** 以上就是这期播客的全部内容啦，感谢大家的收听，咱们下期再见！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