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**女生:** 哈喽大家好！欢迎收听我们的播客。今天是2025年8月4日，咱们来聊最近的AI动态，比如瓦拉英语的AI情境学习、Salient的AI贷款服务、知了追踪的信息助手、高德地图全面AI化、DecAI室内设计，还有ChatPRD的产品文档工具等新鲜事，咱们一个个来看！</w:t>
      </w:r>
    </w:p>
    <w:p/>
    <w:p>
      <w:r>
        <w:t>**男生:** 哇，今天的内容真是丰富啊！那我们先从教育领域的瓦拉英语开始聊起？</w:t>
      </w:r>
    </w:p>
    <w:p/>
    <w:p>
      <w:r>
        <w:t>**女生:** 没错！这个瓦拉英语听起来很有意思，它用AI生成图像、声音和视频来构建各种真实场景，比如机场、超市这些。你知道它具体是怎么运作的吗？</w:t>
      </w:r>
    </w:p>
    <w:p/>
    <w:p>
      <w:r>
        <w:t>**男生:** 这个技术确实很酷！它主要是为7-12岁学生设计的剑桥英语KET学习，采用故事游戏化的闯关方式。比如在机场场景里，学生可以扮演乘客，用英语办理登机手续、托运行李等等。</w:t>
      </w:r>
    </w:p>
    <w:p/>
    <w:p>
      <w:r>
        <w:t>**女生:** 听起来就像在玩游戏一样学习！那它有哪些特别的学习功能呢？</w:t>
      </w:r>
    </w:p>
    <w:p/>
    <w:p>
      <w:r>
        <w:t>**男生:** 它有三个主要功能特别亮眼：一是情境化短语学习，通过"句子+中文翻译"的方式；二是通过情境故事触发动作来学习词汇；三是支持语音对话，系统还会给出句式提示。</w:t>
      </w:r>
    </w:p>
    <w:p/>
    <w:p>
      <w:r>
        <w:t>**女生:** 这个应用真的把趣味性和学习结合得很好啊！那我们接着看看金融领域的Salient吧？</w:t>
      </w:r>
    </w:p>
    <w:p/>
    <w:p>
      <w:r>
        <w:t>**男生:** 这个Salient是个专为消费金融打造的AI贷款服务平台，比如汽车贷款这类。它最大的特点就是能简化整个贷款流程，从入驻到收款再到合规性检查。</w:t>
      </w:r>
    </w:p>
    <w:p/>
    <w:p>
      <w:r>
        <w:t>**女生:** 听起来确实很实用！那它对消费者和企业分别有什么帮助呢？</w:t>
      </w:r>
    </w:p>
    <w:p/>
    <w:p>
      <w:r>
        <w:t>**男生:** 对消费者来说，它可以通过语音、文本、邮件等多种方式实时沟通，处理付款、延期这些事务。对企业来说更厉害，它能实时分析每次客户互动，确保符合法规要求，还能用AI agents处理各种业务，据说处理时间缩短了70%呢！</w:t>
      </w:r>
    </w:p>
    <w:p/>
    <w:p>
      <w:r>
        <w:t>**女生:** 哇，这个效率提升太惊人了！那我们再来看看信息管理领域的知了追踪怎么样？</w:t>
      </w:r>
    </w:p>
    <w:p/>
    <w:p>
      <w:r>
        <w:t>**男生:** 知了追踪是深言科技推出的AI信息追踪助手，专门解决信息过载问题。它可以通过智能算法聚合、筛选并总结用户关心的各类信息。</w:t>
      </w:r>
    </w:p>
    <w:p/>
    <w:p>
      <w:r>
        <w:t>**女生:** 这个功能听起来特别适合现在这个信息爆炸的时代！那它具体能追踪哪些内容呢？</w:t>
      </w:r>
    </w:p>
    <w:p/>
    <w:p>
      <w:r>
        <w:t>**男生:** 用户可以自定义追踪话题，输入关键词后AI就会从全网获取最新动态。它适用于追踪科技动态、二手票源、考试资讯等各种场景，现在还在内测阶段，需要邀请码才能使用。</w:t>
      </w:r>
    </w:p>
    <w:p/>
    <w:p>
      <w:r>
        <w:t>**女生:** 看来是个很实用的信息管理工具啊！接下来我们聊聊高德地图的全面AI化吧？</w:t>
      </w:r>
    </w:p>
    <w:p/>
    <w:p>
      <w:r>
        <w:t>**男生:** 这个更新特别重磅！高德地图推出了全球首个AI原生地图应用"高德地图2025"，引入了"空间智能"技术，能感知和理解现实世界的三维结构。</w:t>
      </w:r>
    </w:p>
    <w:p/>
    <w:p>
      <w:r>
        <w:t>**女生:** 听起来就很高级！那它有哪些具体的AI功能呢？</w:t>
      </w:r>
    </w:p>
    <w:p/>
    <w:p>
      <w:r>
        <w:t>**男生:** 最亮眼的是"小高老师"智能体，能通过多模态方式交互，背后由高德和通义大模型共同支撑。还有"AI领航"提供车道级预警，"AI即刻"会根据时空环境即时推荐服务，比如傍晚推荐附近高分餐厅。</w:t>
      </w:r>
    </w:p>
    <w:p/>
    <w:p>
      <w:r>
        <w:t>**女生:** 这个地图真是越来越智能了！那我们再看看家居设计领域的DecAI？</w:t>
      </w:r>
    </w:p>
    <w:p/>
    <w:p>
      <w:r>
        <w:t>**男生:** DecAI这个应用最近在美国iOS榜上24小时内飙升了115名！它最大的特点就是上传房间照片就能生成惊艳的室内设计方案。</w:t>
      </w:r>
    </w:p>
    <w:p/>
    <w:p>
      <w:r>
        <w:t>**女生:** 这么方便？那它能做哪些具体的设计呢？</w:t>
      </w:r>
    </w:p>
    <w:p/>
    <w:p>
      <w:r>
        <w:t>**男生:** 它能分析房间尺寸和特点，生成符合你品味的家具布局、色彩搭配方案。还有园林设计、外观翻新功能，最厉害的是"替换"功能，可以删除不需要的物品并生成替代方案的新图片。</w:t>
      </w:r>
    </w:p>
    <w:p/>
    <w:p>
      <w:r>
        <w:t>**女生:** 这简直就是装修小白的救星啊！最后我们聊聊ChatPRD这个产品工具？</w:t>
      </w:r>
    </w:p>
    <w:p/>
    <w:p>
      <w:r>
        <w:t>**男生:** ChatPRD最近在谷歌搜索中关注度暴涨，它是专为产品经理设计的AI工具，能协助创建高质量的产品需求文档(PRD)。</w:t>
      </w:r>
    </w:p>
    <w:p/>
    <w:p>
      <w:r>
        <w:t>**女生:** 这个工具听起来很专业啊！它具体能帮产品经理做些什么呢？</w:t>
      </w:r>
    </w:p>
    <w:p/>
    <w:p>
      <w:r>
        <w:t>**男生:** 它可以用AI草拟和改进PRD，提供专业模板库，支持团队协作，还能生成图表展示产品策略。最棒的是它能根据用户角色和产品领域定制输出，而且保证数据隐私安全。</w:t>
      </w:r>
    </w:p>
    <w:p/>
    <w:p>
      <w:r>
        <w:t>**女生:** 对，今天聊了这么多，无论是教育、金融、信息管理，还是地图、家居设计和产品开发，其实都让我们看到了AI给各行各业带来的深刻变革。</w:t>
      </w:r>
    </w:p>
    <w:p/>
    <w:p>
      <w:r>
        <w:t>**男生:** OK了以上就是这期播客的全部内容啦，然后咱们下期再见拜拜！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