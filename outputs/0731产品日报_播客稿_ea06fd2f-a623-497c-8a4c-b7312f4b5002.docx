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**女生:** 哈喽大家好！欢迎收听我们的播客。今天是2025年7月31日，咱们来聊最近的AI动态，比如1688推出的“1688AI版”App、金山办公发布的WPS AI 3.0“灵犀”版本、高德地图“空中版”导航系统，还有阿里健康的AI医学助手“氢离子”等新鲜事，咱们一个个来看！  </w:t>
      </w:r>
    </w:p>
    <w:p/>
    <w:p>
      <w:r>
        <w:t xml:space="preserve">**男生:** 听起来就很令人期待，那咱们先从1688的AI工具开始吧！这次他们推出了“1688AI版”App和“88查”工具，你觉得哪个功能最实用？  </w:t>
      </w:r>
    </w:p>
    <w:p/>
    <w:p>
      <w:r>
        <w:t xml:space="preserve">**女生:** 哇，我觉得“AI查企”这个功能特别厉害！它和“88查”工具深度打通，用户只要输入简单描述，就能查到工厂的资质认证、生产实力这些核心信息。  </w:t>
      </w:r>
    </w:p>
    <w:p/>
    <w:p>
      <w:r>
        <w:t xml:space="preserve">**男生:** 没错没错，比如说你想找一家做服装的工厂，直接问“有哪些通过ISO认证的女装厂家”，它就能立刻给你筛选出来。而且“88查”还能自动生成行业报告，这对中小企业采购来说简直是神器啊！  </w:t>
      </w:r>
    </w:p>
    <w:p/>
    <w:p>
      <w:r>
        <w:t xml:space="preserve">**女生:** 听起来确实很智能，那“1688AI版”的AI创款功能是不是也挺炸的？  </w:t>
      </w:r>
    </w:p>
    <w:p/>
    <w:p>
      <w:r>
        <w:t xml:space="preserve">**男生:** 这个技术我觉得还是非常炸的！它不仅能根据全网数据（比如淘宝、小红书、Google）智能推荐商品，还能直接帮你改款设计，甚至生成新款。比如你想做一款“国风茶具”，输入关键词，AI就能给出设计建议，连效果图都帮你画好。  </w:t>
      </w:r>
    </w:p>
    <w:p/>
    <w:p>
      <w:r>
        <w:t xml:space="preserve">**女生:** 哦？那金山办公的WPS AI 3.0“灵犀”版本又有什么新花样？  </w:t>
      </w:r>
    </w:p>
    <w:p/>
    <w:p>
      <w:r>
        <w:t xml:space="preserve">**男生:** 这个应用其实蛮特别的，它把办公AI从工具升级成了智能助理！比如写文档时，你直接说“帮我写一份市场分析报告”，它就能生成完整内容，还能自动调整格式。更厉害的是，它支持多轮对话修改，比如你说“第二段加个数据图表”，它立马就能搞定。  </w:t>
      </w:r>
    </w:p>
    <w:p/>
    <w:p>
      <w:r>
        <w:t xml:space="preserve">**女生:** 听起来真的很厉害啊，那它的PPT功能怎么样？  </w:t>
      </w:r>
    </w:p>
    <w:p/>
    <w:p>
      <w:r>
        <w:t xml:space="preserve">**男生:** 就是它特别适合于，比如说你做个演讲PPT，边和AI对话边调整大纲、模板，甚至能让AI一键补全演讲稿。官方说这是“所想即所改，所改即所得”，连设计元素都能智能精调！  </w:t>
      </w:r>
    </w:p>
    <w:p/>
    <w:p>
      <w:r>
        <w:t xml:space="preserve">**女生:** 哇哦！那高德地图的“空中版”导航又是什么黑科技？  </w:t>
      </w:r>
    </w:p>
    <w:p/>
    <w:p>
      <w:r>
        <w:t xml:space="preserve">**男生:** 这个技术我觉得还是非常炸的！它专为飞行器设计，比如无人机或未来空中出租车，提供三维数字地图和智能路径规划。最牛的是它的空间碰撞预警系统，能实时监测空域事件，避免飞行器相撞。  </w:t>
      </w:r>
    </w:p>
    <w:p/>
    <w:p>
      <w:r>
        <w:t xml:space="preserve">**女生:** 听起来确实很智能，那它的三维地图是怎么构建的？  </w:t>
      </w:r>
    </w:p>
    <w:p/>
    <w:p>
      <w:r>
        <w:t xml:space="preserve">**男生:** 它用了三维隐式空间建模和AI深度学习技术，把地面数据和低空数据融合，还能支持全域数据天级更新。简单说，就是天上地下所有信息都能实时同步到地图里！  </w:t>
      </w:r>
    </w:p>
    <w:p/>
    <w:p>
      <w:r>
        <w:t xml:space="preserve">**女生:** 嗯，那阿里健康的“氢离子”APP呢？据说能查千万级医学文献？  </w:t>
      </w:r>
    </w:p>
    <w:p/>
    <w:p>
      <w:r>
        <w:t xml:space="preserve">**男生:** 没错没错，比如说你输入“头痛是什么原因”，它能从核心期刊里提取68条可能原因，还支持AI总结、全文翻译。不过目前主要面向医学专业人士，比如做科研或临床循证时用。  </w:t>
      </w:r>
    </w:p>
    <w:p/>
    <w:p>
      <w:r>
        <w:t xml:space="preserve">**女生:** 哦？那最近爆火的CharmKey和高途阅读，你觉得哪个更有趣？  </w:t>
      </w:r>
    </w:p>
    <w:p/>
    <w:p>
      <w:r>
        <w:t xml:space="preserve">**男生:** CharmKey这个AI键盘助手在美国IOS榜24小时飙升121名，它能帮你调整消息语气，比如把“随便”改成“听你的～”，特别适合社交场景。而高途阅读是国内儿童教育APP，上升373名，它的“听音辩图”功能让孩子通过声音选图片，寓教于乐！  </w:t>
      </w:r>
    </w:p>
    <w:p/>
    <w:p>
      <w:r>
        <w:t xml:space="preserve">**女生:** 对，今天聊了这么多，无论是1688用AI赋能中小企业，还是WPS“灵犀”重新定义办公，甚至高德把导航延伸到空中，其实都让我们看到了AI给行业带来的深刻变革。  </w:t>
      </w:r>
    </w:p>
    <w:p/>
    <w:p>
      <w:r>
        <w:t>**男生:** OK了以上就是这期播客的全部内容啦，咱们下期再见拜拜！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