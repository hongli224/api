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**女生:** 哈喽大家好！欢迎收听我们的播客。今天是2025年8月12日，咱们来聊最近的AI动态，比如MiniMax发布全球首个可交易Agent Remix Marketplace、清华&amp;美团揭秘MoE LLM中的超级专家机制、微软为Excel加入AI公式讲解、高德推出全新世界地图服务等新鲜事，咱们一个个来看！  </w:t>
      </w:r>
    </w:p>
    <w:p/>
    <w:p>
      <w:r>
        <w:t xml:space="preserve">**男生:** 听起来就很令人期待，那咱们先从MiniMax这个可交易Agent Remix Marketplace开始聊吧！  </w:t>
      </w:r>
    </w:p>
    <w:p/>
    <w:p>
      <w:r>
        <w:t xml:space="preserve">**女生:** 对，这个平台听起来特别有意思，它号称是全球首个可交易Agent Remix Marketplace，而且还有15万美金的挑战赛奖金！  </w:t>
      </w:r>
    </w:p>
    <w:p/>
    <w:p>
      <w:r>
        <w:t xml:space="preserve">**男生:** 没错没错，这个平台的核心功能是让用户能一键“Remix”别人的成熟作品，不用从零开始创作，效率直接提升10倍！而且发布作品到Gallery后，别人每Remix一次，原作者还能赚100积分。  </w:t>
      </w:r>
    </w:p>
    <w:p/>
    <w:p>
      <w:r>
        <w:t xml:space="preserve">**女生:** 哇，那这不就是让每个人都能成为“个体GDP创造者”吗？听起来真的很适合创意工作者或者想快速变现的人！  </w:t>
      </w:r>
    </w:p>
    <w:p/>
    <w:p>
      <w:r>
        <w:t xml:space="preserve">**男生:** 对，而且它特别适合那些有想法但技术能力有限的人，毕竟能直接基于成熟作品二次创作，门槛降低了很多。  </w:t>
      </w:r>
    </w:p>
    <w:p/>
    <w:p>
      <w:r>
        <w:t xml:space="preserve">**女生:** 那接下来咱们聊聊清华和美团这篇关于MoE LLM（Mixture-of-Experts Large Language Models）的研究吧，他们发现了什么超级专家机制？  </w:t>
      </w:r>
    </w:p>
    <w:p/>
    <w:p>
      <w:r>
        <w:t xml:space="preserve">**男生:** 这个研究特别炸！他们发现MoE LLM里存在一个极少数但极其关键的“超级专家”子集，虽然数量很少，但对模型性能影响巨大，尤其是在数学推理任务上。  </w:t>
      </w:r>
    </w:p>
    <w:p/>
    <w:p>
      <w:r>
        <w:t xml:space="preserve">**女生:** 哦？那这些超级专家是怎么被发现的？  </w:t>
      </w:r>
    </w:p>
    <w:p/>
    <w:p>
      <w:r>
        <w:t xml:space="preserve">**男生:** 他们不仅验证了超级专家的存在，还分析了它们的分布稳定性，甚至开发了自动化检测工具。更厉害的是，他们发现压缩这些超级专家会影响注意力机制的“汇聚区”，这为未来MoE LLM的优化提供了新方向。  </w:t>
      </w:r>
    </w:p>
    <w:p/>
    <w:p>
      <w:r>
        <w:t xml:space="preserve">**女生:** 听起来确实很有突破性！那微软这次给Excel加的AI公式讲解功能，你觉得实用吗？  </w:t>
      </w:r>
    </w:p>
    <w:p/>
    <w:p>
      <w:r>
        <w:t xml:space="preserve">**男生:** 这个功能我觉得非常实用！它叫“Explain Formula”，由Copilot驱动，用户点一下单元格旁边的Copilot图标，就能直接在单元格内看到公式的详细解释，不用再单独开聊天面板。  </w:t>
      </w:r>
    </w:p>
    <w:p/>
    <w:p>
      <w:r>
        <w:t xml:space="preserve">**女生:** 哇，那对于经常用Excel但记不住复杂公式的人来说，简直是救星啊！  </w:t>
      </w:r>
    </w:p>
    <w:p/>
    <w:p>
      <w:r>
        <w:t xml:space="preserve">**男生:** 没错，而且解释还会结合当前工作表的上下文生成，特别智能。  </w:t>
      </w:r>
    </w:p>
    <w:p/>
    <w:p>
      <w:r>
        <w:t xml:space="preserve">**女生:** 那高德这次推出的世界地图服务，覆盖了200多个国家和地区，你觉得最大的亮点是什么？  </w:t>
      </w:r>
    </w:p>
    <w:p/>
    <w:p>
      <w:r>
        <w:t xml:space="preserve">**男生:** 它特别贴心的一点是，为中国用户设计了出境场景服务，比如全球地图中文展示、POI智能搜索；同时为外国友人提供了多语言版中国地图，支持英文POI搜索和导航。  </w:t>
      </w:r>
    </w:p>
    <w:p/>
    <w:p>
      <w:r>
        <w:t xml:space="preserve">**女生:** 哦，这么看的话，它确实解决了跨境出行的痛点，无论是中国人出国还是外国人来华，都能用得很顺手！  </w:t>
      </w:r>
    </w:p>
    <w:p/>
    <w:p>
      <w:r>
        <w:t xml:space="preserve">**男生:** 对，而且它和高德与通义实验室合作的AI原生出行智能体“小高老师”结合，还能实现全双工语音交互，比如随时打断并发新指令，体验更自然。  </w:t>
      </w:r>
    </w:p>
    <w:p/>
    <w:p>
      <w:r>
        <w:t xml:space="preserve">**女生:** 那最后咱们聊聊这两个增长很快的AI产品——nFactorial AI和CourseCorrect，你觉得它们为什么这么火？  </w:t>
      </w:r>
    </w:p>
    <w:p/>
    <w:p>
      <w:r>
        <w:t xml:space="preserve">**男生:** nFactorial AI特别有意思，它能让你通过Zoom和AI模拟的传奇人物实时视频通话，比如爱因斯坦、乔布斯，甚至能模仿他们的思维方式和授课风格！  </w:t>
      </w:r>
    </w:p>
    <w:p/>
    <w:p>
      <w:r>
        <w:t xml:space="preserve">**女生:** 哇哦，那这不就是请了个AI私人导师吗？  </w:t>
      </w:r>
    </w:p>
    <w:p/>
    <w:p>
      <w:r>
        <w:t xml:space="preserve">**男生:** 没错！而CourseCorrect更实用，它能根据你的职业背景，从15万门课程里推荐最匹配的2门，甚至告诉你学完能涨多少薪资，帮你规划整个职业路径。  </w:t>
      </w:r>
    </w:p>
    <w:p/>
    <w:p>
      <w:r>
        <w:t xml:space="preserve">**女生:** 听起来确实很智能啊！那今天聊了这么多，无论是可交易Agent平台、超级专家机制，还是AI赋能Excel和高德地图，其实都让我们看到了AI如何深度改变创作、研究和日常工具的使用方式。  </w:t>
      </w:r>
    </w:p>
    <w:p/>
    <w:p>
      <w:r>
        <w:t>**男生:** OK了，以上就是这期播客的全部内容啦，咱们下期再见，拜拜！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