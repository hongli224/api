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**女生:** 哈喽大家好！欢迎收听我们的播客。今天是2025年7月16日，咱们来聊最近的AI动态，比如能帮你捡漏的二手神器ThriftAI、云南交投的交通大模型、微软的Reading Coach阅读助手，还有几个增长超猛的AI产品，咱们一个个来看！</w:t>
      </w:r>
    </w:p>
    <w:p/>
    <w:p>
      <w:r>
        <w:t>**男生:** 哇，今天的内容好丰富啊！特别是那个ThriftAI，听起来就很实用，我们是不是可以先聊聊这个？</w:t>
      </w:r>
    </w:p>
    <w:p/>
    <w:p>
      <w:r>
        <w:t>**女生:** 没错！这个ThriftAI简直是我这种二手市场小白的救星。它只要扫一扫就能告诉你这个东西转手能赚多少钱，在美国App Store一天就飙升了75名呢！</w:t>
      </w:r>
    </w:p>
    <w:p/>
    <w:p>
      <w:r>
        <w:t>**男生:** 厉害的是它的实时AI物品识别功能，能秒级分析品牌、材质这些细节。而且它接入了eBay、Depop这些主流二手平台的数据，连平台佣金和物流成本都能自动算进去，给出的利润预测超精准。</w:t>
      </w:r>
    </w:p>
    <w:p/>
    <w:p>
      <w:r>
        <w:t>**女生:** 哦？那它怎么识别真伪啊？我总担心买到假货。</w:t>
      </w:r>
    </w:p>
    <w:p/>
    <w:p>
      <w:r>
        <w:t>**男生:** 这个功能确实很实用！它能检测热门品牌和潜在仿品，还会结合多个维度的数据交叉验证。不过创始人说目前识别准确率在92%左右，遇到特别高仿的可能还是要专业人士鉴定。</w:t>
      </w:r>
    </w:p>
    <w:p/>
    <w:p>
      <w:r>
        <w:t>**女生:** 那咱们说说云南交投这个"绿美通道·交通大模型"吧，名字听起来就很环保。</w:t>
      </w:r>
    </w:p>
    <w:p/>
    <w:p>
      <w:r>
        <w:t>**男生:** 这个项目很有意思！他们建了个超强的智算中心，通用算力达四万五千核，AI算力100P（注：P即PetaFlops，每秒千万亿次浮点运算）。最厉害的是本地化部署了盘古、DeepSeek这些国产大模型，把自然语言、视觉、时空预测等能力都整合到一起了。</w:t>
      </w:r>
    </w:p>
    <w:p/>
    <w:p>
      <w:r>
        <w:t>**女生:** 具体能用来做什么呢？比如帮我们规划更优的出行路线？</w:t>
      </w:r>
    </w:p>
    <w:p/>
    <w:p>
      <w:r>
        <w:t>**男生:** 不止哦！它可以实时分析全省交通流量，预测拥堵；还能智能调度施工养护，减少封路时间；甚至能结合天气数据预判滑坡风险。听说测试阶段就让某些路段的通行效率提升了30%呢！</w:t>
      </w:r>
    </w:p>
    <w:p/>
    <w:p>
      <w:r>
        <w:t>**女生:** 转向教育领域，微软这个Reading Coach阅读教练让我眼前一亮。现在AI辅导工具好多，它有什么特别之处？</w:t>
      </w:r>
    </w:p>
    <w:p/>
    <w:p>
      <w:r>
        <w:t>**男生:** 它最厉害的是个性化程度！不仅能根据学生水平生成定制故事，还能实时分析发音问题。比如孩子读"vegetable"时总漏掉"ta"这个音节，AI就会重点标注并生成专项练习。</w:t>
      </w:r>
    </w:p>
    <w:p/>
    <w:p>
      <w:r>
        <w:t>**女生:** 有意思！我看到它还能帮助阅读障碍学生？</w:t>
      </w:r>
    </w:p>
    <w:p/>
    <w:p>
      <w:r>
        <w:t>**男生:** 对！比如文本转语音、调节行间距这些辅助功能。有个案例是说一个读写障碍的孩子，用了三个月后阅读速度提高了一倍多。不过专家也提醒，这类工具最好还是配合专业教师使用。</w:t>
      </w:r>
    </w:p>
    <w:p/>
    <w:p>
      <w:r>
        <w:t>**女生:** 说到增长快的产品，这个Motiff的UI设计工具上月访问量暴涨超100%诶！</w:t>
      </w:r>
    </w:p>
    <w:p/>
    <w:p>
      <w:r>
        <w:t>**男生:** 他们自研的Motiff妙多大模型确实惊艳！能像设计专家一样理解界面元素。最实用的是"AI复制"功能——拖拽组件时能智能替换内容，设计师跟我演示时，原本要半小时的排版它5分钟就搞定了。</w:t>
      </w:r>
    </w:p>
    <w:p/>
    <w:p>
      <w:r>
        <w:t>**女生:** 那个房屋销售平台Ridley也很有意思，说是能帮房主省下几万刀中介费？</w:t>
      </w:r>
    </w:p>
    <w:p/>
    <w:p>
      <w:r>
        <w:t>**男生:** 没错！它把卖房流程拆解成200多个任务，AI会手把手指导。比如定价环节，它会分析周边三个月成交数据，连"周末看房时烤面包的香味能提升成交率"这种细节都会提醒。</w:t>
      </w:r>
    </w:p>
    <w:p/>
    <w:p>
      <w:r>
        <w:t>**女生:** 最后这个Wanderboat旅行助手，上月增长47%，它比传统攻略app强在哪？</w:t>
      </w:r>
    </w:p>
    <w:p/>
    <w:p>
      <w:r>
        <w:t>**男生:** 它能理解特别具体的需求！比如你说"想找咖啡馆：有落地窗、适合拍ins风照片、抹茶拿铁好喝"，它真能筛出匹配度90%以上的选项。测试时我们发现，它甚至能识别出某些网红店的"最佳拍照角度"呢！</w:t>
      </w:r>
    </w:p>
    <w:p/>
    <w:p>
      <w:r>
        <w:t>**女生:** 今天聊的这些AI产品，从二手捡漏到交通管理，从教育辅助到设计创作，真的让我们看到AI正在如何深度改变每个领域。</w:t>
      </w:r>
    </w:p>
    <w:p/>
    <w:p>
      <w:r>
        <w:t>**男生:** 是啊！不过有趣的是，这些成功产品都不是单纯堆技术，而是真正抓住了用户的痛点和场景。就像ThriftAI解决了"这个东西到底值不值"的永恒难题，这可能才是AI落地的关键吧！</w:t>
      </w:r>
    </w:p>
    <w:p/>
    <w:p>
      <w:r>
        <w:t>**女生:** 说得太对了！那今天的播客就到这儿啦，咱们下期再见！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