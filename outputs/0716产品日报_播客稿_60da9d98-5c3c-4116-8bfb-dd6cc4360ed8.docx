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哈喽大家好！欢迎收听我们的播客。今天是2025年7月16日，咱们来聊最近的AI动态，比如能帮你淘二手货的ThriftAI、云南交投的「绿美通道・交通大模型」、微软的Reading Coach阅读助手，还有超火的AI房屋销售平台Ridley和UI设计工具Motiff等新鲜事，咱们一个个来看！</w:t>
      </w:r>
    </w:p>
    <w:p/>
    <w:p>
      <w:r>
        <w:t>**男生:** 哇，今天的内容也太丰富了吧！我都等不及要聊聊那个二手神器ThriftAI了，听说它在美国App Store一天就飙升了75名？</w:t>
      </w:r>
    </w:p>
    <w:p/>
    <w:p>
      <w:r>
        <w:t>**女生:** 没错！这个ThriftAI→二手商品利润预测AI工具真的太实用了。你想啊，平时逛Goodwill或者旧货市场时，只要用手机扫一扫...</w:t>
      </w:r>
    </w:p>
    <w:p/>
    <w:p>
      <w:r>
        <w:t>**男生:** （打断）等等，它连商品瑕疵都能识别？这也太黑科技了吧！</w:t>
      </w:r>
    </w:p>
    <w:p/>
    <w:p>
      <w:r>
        <w:t>**女生:** 厉害吧！它通过实时AI物品识别技术，能分析品牌、材质、瑕疵这些细节，还能接入eBay、Depop这些平台比价。最绝的是...</w:t>
      </w:r>
    </w:p>
    <w:p/>
    <w:p>
      <w:r>
        <w:t>**男生:** （抢话）自动算净利！连平台佣金和物流成本都考虑进去了？这简直是二手贩子的作弊器啊！</w:t>
      </w:r>
    </w:p>
    <w:p/>
    <w:p>
      <w:r>
        <w:t>**女生:** 哈哈哈你这么说也没错。不过它还有个超实用的防坑功能——能识别热门品牌和仿品，我上周就用它避开了三个假货呢！</w:t>
      </w:r>
    </w:p>
    <w:p/>
    <w:p>
      <w:r>
        <w:t>**男生:** 说到防坑，云南交投那个「绿美通道・交通大模型」才叫硬核。他们本地部署了盘古、DeepSeek这些国产大模型，AI算力有100P呢！</w:t>
      </w:r>
    </w:p>
    <w:p/>
    <w:p>
      <w:r>
        <w:t>**女生:** 100P？这是什么概念啊？</w:t>
      </w:r>
    </w:p>
    <w:p/>
    <w:p>
      <w:r>
        <w:t>**男生:** 相当于十万亿次计算每秒！他们用这么强的算力做路况预测、智能养护，据说能减少30%以上的交通事故。哦对了，还接入了多模态能力...</w:t>
      </w:r>
    </w:p>
    <w:p/>
    <w:p>
      <w:r>
        <w:t>**女生:** 等等，这个「多模态」是指？</w:t>
      </w:r>
    </w:p>
    <w:p/>
    <w:p>
      <w:r>
        <w:t>**男生:** 就是能同时处理视频监控、传感器数据、天气预报这些不同来源的信息。想象下，暴雨天系统自动调整限速标志，多酷啊！</w:t>
      </w:r>
    </w:p>
    <w:p/>
    <w:p>
      <w:r>
        <w:t>**女生:** 哇，国内基建现在这么智能了？不过说到教育，微软那个Reading Coach阅读教练也超有意思！</w:t>
      </w:r>
    </w:p>
    <w:p/>
    <w:p>
      <w:r>
        <w:t>**男生:** 你说那个能生成个性化故事的AI？我侄子最近就在用，特别神奇——孩子读错单词时...</w:t>
      </w:r>
    </w:p>
    <w:p/>
    <w:p>
      <w:r>
        <w:t>**女生:** （模仿AI语音）"是elephant不是efelant哦~" 还会用恐龙主题故事教发音，我表妹的阅读速度两周就提升了20%！</w:t>
      </w:r>
    </w:p>
    <w:p/>
    <w:p>
      <w:r>
        <w:t>**男生:** 最暖心的是它对阅读障碍学生的设计，像文本转语音、字体调整这些，真正体现了科技的温度。</w:t>
      </w:r>
    </w:p>
    <w:p/>
    <w:p>
      <w:r>
        <w:t>**女生:** 说到改变生活，Ridley→AI房屋销售平台简直颠覆房产中介！用它的AI定价工具，我朋友省了四万刀中介费...</w:t>
      </w:r>
    </w:p>
    <w:p/>
    <w:p>
      <w:r>
        <w:t>**男生:** 等等，它那个「房屋展示建议」功能才绝——连"沙发要摆成L型显空间大"这种细节都提醒，完全是专业staging顾问水平！</w:t>
      </w:r>
    </w:p>
    <w:p/>
    <w:p>
      <w:r>
        <w:t>**女生:** 不过要我说，增长最猛的是Motiff→UI设计AI工具，访问量月增100%！它那个「AI复制」功能...</w:t>
      </w:r>
    </w:p>
    <w:p/>
    <w:p>
      <w:r>
        <w:t>**男生:** （激动）我知道！拖拽组件时自动替换文案图片，做电商首页能省80%时间！他们那个妙多大模型理解UI的精准度，据说接近设计总监水平！</w:t>
      </w:r>
    </w:p>
    <w:p/>
    <w:p>
      <w:r>
        <w:t>**女生:** 看来AI正在重塑每个行业呢。从二手淘宝到交通基建，从教育到房产销售...不知道听众们最想尝试哪个工具？</w:t>
      </w:r>
    </w:p>
    <w:p/>
    <w:p>
      <w:r>
        <w:t>**男生:** 无论选哪个，能确定的是——会用AI工具的人，未来真的会领先一大截！咱们下期继续追踪这些产品的进展吧~</w:t>
      </w:r>
    </w:p>
    <w:p/>
    <w:p>
      <w:r>
        <w:t>**女生:** 好主意！那今天就先聊到这儿，大家记得在评论区告诉我们你最感兴趣的AI工具哦，下期见！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