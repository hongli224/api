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17日，咱们来聊最近的AI动态，比如百度AI助手推出视频通话功能、ChatExcel全新桌面版上线、AI购物助手Wilfind、滴滴在港珠澳大桥设立专属候车区，还有Grok的"伴侣模式"和Gauth作业助手等新鲜事，咱们一个个来看！</w:t>
      </w:r>
    </w:p>
    <w:p/>
    <w:p>
      <w:r>
        <w:t>**男生:** 听起来就很令人期待，那我们先从百度AI助手这个视频通话功能开始聊吧！</w:t>
      </w:r>
    </w:p>
    <w:p/>
    <w:p>
      <w:r>
        <w:t>**女生:** 对！这次百度AI助手新增的视频通话功能真的很有意思。它不仅能实时视频沟通，还能通过识图能力帮用户解决实际问题。你觉得这个功能最实用的场景是什么？</w:t>
      </w:r>
    </w:p>
    <w:p/>
    <w:p>
      <w:r>
        <w:t>**男生:** 这个应用它就是在穿衣搭配和宠物行为识别上特别亮眼。比如你对着镜头展示衣柜里的衣服，AI就能根据场合和风格给你专业搭配建议。而且它还能分析宠物行为，帮助主人更好地照顾毛孩子。</w:t>
      </w:r>
    </w:p>
    <w:p/>
    <w:p>
      <w:r>
        <w:t>**女生:** 哇，那这个识图能力确实很强啊！不过我最感兴趣的是它怎么把视频通话和AI助手结合得这么自然？</w:t>
      </w:r>
    </w:p>
    <w:p/>
    <w:p>
      <w:r>
        <w:t>**男生:** 没错没错，它其实就是把百度的多模态理解能力应用到了实时视频场景中。用户可以直接展示问题，AI通过画面就能给出精准回答，省去了很多描述的时间。</w:t>
      </w:r>
    </w:p>
    <w:p/>
    <w:p>
      <w:r>
        <w:t>**女生:** 听起来确实很智能，那我们接着聊聊ChatExcel的全新桌面版吧！</w:t>
      </w:r>
    </w:p>
    <w:p/>
    <w:p>
      <w:r>
        <w:t>**男生:** 这个技术我觉得还是非常炸的！除了推出桌面版，ChatExcel还新增了AI优化提示词功能。用户上传电商流量分析表后，输入"分析数据并预测未来趋势"，它就能自动完成数据汇总、可视化展示和趋势预测。</w:t>
      </w:r>
    </w:p>
    <w:p/>
    <w:p>
      <w:r>
        <w:t>**女生:** 哦？那这个预测功能具体是怎么实现的？</w:t>
      </w:r>
    </w:p>
    <w:p/>
    <w:p>
      <w:r>
        <w:t>**男生:** 就是它特别适合于商业分析场景，使用时间序列分析方法，不仅能输出当前数据分析结果，还能生成未来12个月的预测报告和可视化图表，最后还会给出商业建议。</w:t>
      </w:r>
    </w:p>
    <w:p/>
    <w:p>
      <w:r>
        <w:t>**女生:** 听起来确实很有特点，那接下来我们看看这个AI购物助手Wilfind有什么特别之处？</w:t>
      </w:r>
    </w:p>
    <w:p/>
    <w:p>
      <w:r>
        <w:t>**男生:** Wilfind这个应用其实蛮特别的，它通过Wilbot人工智能助手提供个性化购物体验。不仅能回答基本问题，还能进行深入对话，给出详细购物建议。最厉害的是它会实时更新产品信息和促销活动。</w:t>
      </w:r>
    </w:p>
    <w:p/>
    <w:p>
      <w:r>
        <w:t>**女生:** 哇，那这个实时更新功能确实解决了网购的一大痛点！我们再看看滴滴在港珠澳大桥的新服务。</w:t>
      </w:r>
    </w:p>
    <w:p/>
    <w:p>
      <w:r>
        <w:t>**男生:** 哦，这么看的话确实数据很亮眼啊！滴滴在珠海口岸设立专属候车区后，用车需求同比上涨了45%。这个专属候车区包括滴滴车站和专属停车位，大大提升了接驳效率。</w:t>
      </w:r>
    </w:p>
    <w:p/>
    <w:p>
      <w:r>
        <w:t>**女生:** 听起来真的很实用！那接下来聊聊最近很火的Grok"伴侣模式"吧！</w:t>
      </w:r>
    </w:p>
    <w:p/>
    <w:p>
      <w:r>
        <w:t>**男生:** 哇哦那这个确实是非常火热啊！Grok 4大模型新增的"伴侣模式"融合了自然语言处理和语音技术，用户可以跟虚拟角色进行语音或文字交流。最特别的是它深度整合了X平台的社交属性，还能分享对话内容。</w:t>
      </w:r>
    </w:p>
    <w:p/>
    <w:p>
      <w:r>
        <w:t>**女生:** 嗯当然比如说还有这个Gauth作业助手也很值得关注。听说它7月16日在谷歌搜索的关注度暴涨？</w:t>
      </w:r>
    </w:p>
    <w:p/>
    <w:p>
      <w:r>
        <w:t>**男生:** 没错没错，Gauth是字节跳动推出的AI学习辅助应用。用户拍照上传题目，它就能自动识别并提供详细解题步骤。覆盖数学、物理、化学、生物等多个科目，还支持AI写作和真人专家解答。</w:t>
      </w:r>
    </w:p>
    <w:p/>
    <w:p>
      <w:r>
        <w:t>**女生:** 对，今天聊了这么多，无论是百度AI助手的视频识别能力，还是ChatExcel的数据分析功能，或是Grok的AI伴侣模式，其实都让我们看到了AI技术给生活带来的深刻变化。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