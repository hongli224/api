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女生：哈喽大家好！欢迎收听今天的科技前沿播客~我是小A！</w:t>
      </w:r>
    </w:p>
    <w:p/>
    <w:p>
      <w:r>
        <w:t>男生：我是大B！今天咱们要聊的话题可太炸了，2025年7月这波科技新闻简直像开了挂一样！</w:t>
      </w:r>
    </w:p>
    <w:p/>
    <w:p>
      <w:r>
        <w:t>女生：没错！特别是自动驾驶领域，摩根大通最新研报直接把百度萝卜快跑的估值喊到了796亿美元！这数字听着就吓人~</w:t>
      </w:r>
    </w:p>
    <w:p/>
    <w:p>
      <w:r>
        <w:t>男生：哇塞！这都快赶上某些互联网巨头了！不过话说回来，萝卜快跑全球服务量都突破1100万次了，确实有两把刷子。</w:t>
      </w:r>
    </w:p>
    <w:p/>
    <w:p>
      <w:r>
        <w:t>女生：而且你知道吗？连"科技女股神"Cathie Wood都出来站台了，说未来十年能实现规模化的Robotaxi企业就三家：Waymo、百度和特斯拉。</w:t>
      </w:r>
    </w:p>
    <w:p/>
    <w:p>
      <w:r>
        <w:t>男生：等等，特斯拉？他们不是一直走视觉路线吗？这都能进前三？（笑）不过百度这次真是闷声发大财啊，我记得去年还在说他们转型太慢来着...</w:t>
      </w:r>
    </w:p>
    <w:p/>
    <w:p>
      <w:r>
        <w:t>女生：所以说自动驾驶这个赛道真是瞬息万变！诶对了，说到汽车，小鹏昨天发布的G7 Ultra你看了吗？</w:t>
      </w:r>
    </w:p>
    <w:p/>
    <w:p>
      <w:r>
        <w:t>男生：那必须的！发布会我全程蹲守！这车居然搭载了本地端VLA和VLM双大模型，号称能"主动思考"！</w:t>
      </w:r>
    </w:p>
    <w:p/>
    <w:p>
      <w:r>
        <w:t>女生：对对对！最夸张的是他们说算力比其他车型高出26倍！不过这个"无指令服务"到底什么意思啊？</w:t>
      </w:r>
    </w:p>
    <w:p/>
    <w:p>
      <w:r>
        <w:t>男生：简单说就是不用你说"打开空调"这种指令，车自己就能判断你现在需要什么。比如检测到你出汗了自动调低温度，发现你打哈欠就放提神音乐~</w:t>
      </w:r>
    </w:p>
    <w:p/>
    <w:p>
      <w:r>
        <w:t>女生：哇...这听着像科幻片！不过高通8295P+图灵AI芯片的组合确实给力，就是不知道实际体验会不会像宣传的这么神...</w:t>
      </w:r>
    </w:p>
    <w:p/>
    <w:p>
      <w:r>
        <w:t>男生：说到AI芯片，字节跳动昨天开源的EX-4D框架你关注了吗？单目视频秒变4D内容这个太黑科技了！</w:t>
      </w:r>
    </w:p>
    <w:p/>
    <w:p>
      <w:r>
        <w:t>女生：啊！我正想说这个！他们那个深度密闭网格技术，连极端视角的物理一致性都能解决，70%用户都说效果惊艳！</w:t>
      </w:r>
    </w:p>
    <w:p/>
    <w:p>
      <w:r>
        <w:t>男生：最良心的是直接开源了GitHub！以后做VR内容的小伙伴要开心坏了~不过你说这技术会不会让传统3D建模师失业啊？</w:t>
      </w:r>
    </w:p>
    <w:p/>
    <w:p>
      <w:r>
        <w:t>女生：emmm...我觉得更像是工具升级啦！就像当年PS也没让设计师失业一样~诶对了，说到工具，今天ProductHunt榜首的Cursor你试了吗？</w:t>
      </w:r>
    </w:p>
    <w:p/>
    <w:p>
      <w:r>
        <w:t>男生：那个AI编程神器？必须的！用自然语言就能生成代码，我昨天让它帮我重构了个老旧项目，效率直接起飞！</w:t>
      </w:r>
    </w:p>
    <w:p/>
    <w:p>
      <w:r>
        <w:t>女生：哈哈哈看来程序员也要迎来"说话就能编程"的时代了~不过最近国内AI圈最猛的还是夸克吧？访问量暴涨653%！</w:t>
      </w:r>
    </w:p>
    <w:p/>
    <w:p>
      <w:r>
        <w:t>男生：高考季嘛！他们家AI志愿填报确实准，去年就服务了1亿多次。今年加了职业规划功能，我表弟天天抱着研究...</w:t>
      </w:r>
    </w:p>
    <w:p/>
    <w:p>
      <w:r>
        <w:t>女生：说到用户暴涨，Earnify这个APP才夸张！一天飙升323名冲到美国总榜第五！</w:t>
      </w:r>
    </w:p>
    <w:p/>
    <w:p>
      <w:r>
        <w:t>男生：这我熟！我美国同学都在用，给Prime会员加油打折的。现在油价这么贵，这APP简直就是及时雨啊！</w:t>
      </w:r>
    </w:p>
    <w:p/>
    <w:p>
      <w:r>
        <w:t>女生：说到最后，感觉这波科技新闻都在印证一个趋势：AI正在从"能用"变成"好用"，你说呢？</w:t>
      </w:r>
    </w:p>
    <w:p/>
    <w:p>
      <w:r>
        <w:t>男生：太对了！而且越来越贴近生活场景了，从开车到编程再到加油...（笑）看来未来已来，只是分布得不太均匀啊！</w:t>
      </w:r>
    </w:p>
    <w:p/>
    <w:p>
      <w:r>
        <w:t>女生：精辟！那今天的科技前沿就聊到这儿~大家对这些黑科技有什么想法，欢迎留言告诉我们哦！</w:t>
      </w:r>
    </w:p>
    <w:p/>
    <w:p>
      <w:r>
        <w:t>男生：下期见！拜拜~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