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哈喽大家好！欢迎收听我们的播客。今天是2025年7月16日，咱们来聊最近的AI动态，比如能帮你淘二手货赚钱的ThriftAI、云南交投发布的"绿美通道"交通大模型、微软的Reading Coach阅读助手，还有几个增长超快的AI产品，咱们一个个来看！</w:t>
      </w:r>
    </w:p>
    <w:p/>
    <w:p>
      <w:r>
        <w:t>**男生:** 哇，今天的内容好丰富啊！特别是那个ThriftAI，听起来特别实用。</w:t>
      </w:r>
    </w:p>
    <w:p/>
    <w:p>
      <w:r>
        <w:t>**女生:** 对吧！ThriftAI这个工具太有意思了，它居然能通过AI扫描帮你判断二手商品的转卖价值。你说它具体是怎么运作的？</w:t>
      </w:r>
    </w:p>
    <w:p/>
    <w:p>
      <w:r>
        <w:t>**男生:** 这个技术确实很厉害！它主要靠实时AI物品识别系统，能在一秒内分析品牌、材质、瑕疵等细节。更关键的是它接入了eBay、Depop这些主流二手平台的实时价格数据，还能自动计算平台佣金和物流成本，给出精准的利润预测。</w:t>
      </w:r>
    </w:p>
    <w:p/>
    <w:p>
      <w:r>
        <w:t>**女生:** 天呐，那岂不是逛二手店的时候随手一扫就知道哪些东西值得买来转卖？难怪它在美国iOS应用榜24小时内排名飙升75位！</w:t>
      </w:r>
    </w:p>
    <w:p/>
    <w:p>
      <w:r>
        <w:t>**男生:** 没错！而且它还能识别热门品牌和潜在仿品，对新手特别友好。不过说到AI应用，云南交投那个"绿美通道"交通大模型也很惊艳。</w:t>
      </w:r>
    </w:p>
    <w:p/>
    <w:p>
      <w:r>
        <w:t>**女生:** 哦？这个听起来很高大上啊，具体是做什么的？</w:t>
      </w:r>
    </w:p>
    <w:p/>
    <w:p>
      <w:r>
        <w:t>**男生:** 这是云南交投集团和华为、长安大学合作研发的。他们建了个超强的智算中心，通用算力达四万五千核，AI算力100P（注：P即PetaFLOPS，每秒千万亿次浮点运算）。集成了盘古、DeepSeek这些国产大模型，能处理交通领域的各种复杂问题。</w:t>
      </w:r>
    </w:p>
    <w:p/>
    <w:p>
      <w:r>
        <w:t>**女生:** 厉害！那这个模型具体能解决哪些交通问题呢？</w:t>
      </w:r>
    </w:p>
    <w:p/>
    <w:p>
      <w:r>
        <w:t>**男生:** 它整合了自然语言、视觉、多模态和时空预测能力。比如可以预测交通流量、优化信号灯配时，甚至能结合天气数据预判道路状况。最酷的是它能用AI分析监控画面，实时发现交通事故或异常情况。</w:t>
      </w:r>
    </w:p>
    <w:p/>
    <w:p>
      <w:r>
        <w:t>**女生:** 听起来云南的智慧交通要领先全国了！对了，微软那个Reading Coach阅读助手最近也很火，它有什么特别之处？</w:t>
      </w:r>
    </w:p>
    <w:p/>
    <w:p>
      <w:r>
        <w:t>**男生:** 这个工具对学习英语的人简直是福音！它用AI生成个性化阅读内容，还能实时纠正发音。最贴心的是它会自动检测你读得困难的词汇，然后专门为这些词设计练习。</w:t>
      </w:r>
    </w:p>
    <w:p/>
    <w:p>
      <w:r>
        <w:t>**女生:** 哇，那对有阅读障碍的学生应该帮助很大吧？</w:t>
      </w:r>
    </w:p>
    <w:p/>
    <w:p>
      <w:r>
        <w:t>**男生:** 没错！它特别设计了文本转语音、可调节字体和重点词汇高亮这些辅助功能。数据显示，使用Reading Coach的学生阅读流畅度平均提升了30%呢！</w:t>
      </w:r>
    </w:p>
    <w:p/>
    <w:p>
      <w:r>
        <w:t>**女生:** 太棒了！对了，最近还有几个增长特别快的AI产品，比如那个叫Ridley的房屋销售平台？</w:t>
      </w:r>
    </w:p>
    <w:p/>
    <w:p>
      <w:r>
        <w:t>**男生:** 对！Ridley用AI帮房主绕过中介自主卖房，能省下几万美元佣金。它会分步骤指导你完成定价、房屋展示、法律文件等所有流程，还能基于市场数据生成最优定价策略。</w:t>
      </w:r>
    </w:p>
    <w:p/>
    <w:p>
      <w:r>
        <w:t>**女生:** 有意思！那Motiff这个UI设计工具为什么访问量暴涨100%啊？</w:t>
      </w:r>
    </w:p>
    <w:p/>
    <w:p>
      <w:r>
        <w:t>**男生:** Motiff推出了自研的UI多模态大模型，能像设计专家一样理解界面元素。最神奇的是你只要输入设计意图，AI就能直接生成完整界面，支持金融、餐饮等不同行业的需求。</w:t>
      </w:r>
    </w:p>
    <w:p/>
    <w:p>
      <w:r>
        <w:t>**女生:** 最后一个Wanderboat也很有趣，它是个AI旅行助手对吧？</w:t>
      </w:r>
    </w:p>
    <w:p/>
    <w:p>
      <w:r>
        <w:t>**男生:** 没错！它通过分析视频、图片帮你规划个性化行程，能找到最地道的餐馆和摄影点。上个月访问量增长了47.91%，看来大家都爱用AI来规划旅行呢！</w:t>
      </w:r>
    </w:p>
    <w:p/>
    <w:p>
      <w:r>
        <w:t>**女生:** 今天聊的这些AI应用真的让人大开眼界！从二手淘宝到交通管理，从教育辅助到设计创作，AI正在改变我们生活的方方面面。</w:t>
      </w:r>
    </w:p>
    <w:p/>
    <w:p>
      <w:r>
        <w:t>**男生:** 是啊，而且这些创新都特别接地气，真的在解决实际问题。期待未来能看到更多这样实用的AI产品！</w:t>
      </w:r>
    </w:p>
    <w:p/>
    <w:p>
      <w:r>
        <w:t>**女生:** 以上就是今天的全部内容啦，感谢收听，咱们下期再见！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