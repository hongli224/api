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**女生:** 哈喽大家好！欢迎收听我们的播客。今天是2025年7月18日，咱们来聊最近的AI动态，比如ChatGPT Agent解锁超级个体新模式、深圳龙岗的AI智能体党群服务、优步百度联手布局无人驾驶出租车、小度上线MCP Server、儿童AI助手Heeyo，还有Walter Writes AI和快对AI这些新鲜事，咱们一个个来看！  </w:t>
      </w:r>
    </w:p>
    <w:p/>
    <w:p>
      <w:r>
        <w:t xml:space="preserve">**男生:** 听起来就很令人期待，那咱们先聊聊这个ChatGPT Agent吧！这可是OpenAI刚发布的重磅产品。  </w:t>
      </w:r>
    </w:p>
    <w:p/>
    <w:p>
      <w:r>
        <w:t xml:space="preserve">**女生:** 哇，这个确实厉害！新闻说它能无缝融合三大AI，还能自主思考决策，甚至直接上网生成PPT和Excel？  </w:t>
      </w:r>
    </w:p>
    <w:p/>
    <w:p>
      <w:r>
        <w:t xml:space="preserve">**男生:** 没错！它整合了可视化浏览器、文本浏览器和终端API三大模块。可视化浏览器能直接操作图形界面，文本浏览器处理简单推理，最炸的是它还能通过图像API直接调取数据——相当于给你的AI配了全套办公工具！  </w:t>
      </w:r>
    </w:p>
    <w:p/>
    <w:p>
      <w:r>
        <w:t xml:space="preserve">**女生:** 听起来确实很智能，那它具体能帮我们做什么呢？  </w:t>
      </w:r>
    </w:p>
    <w:p/>
    <w:p>
      <w:r>
        <w:t xml:space="preserve">**男生:** 比如你要写季度报告，它不仅能自动爬取最新行业数据，还能直接生成带图表分析的PPT，连Excel公式都帮你写好。OpenAI说这是要打造「超级个体」——一个人加个AI就能干完一个团队的活儿！  </w:t>
      </w:r>
    </w:p>
    <w:p/>
    <w:p>
      <w:r>
        <w:t xml:space="preserve">**女生:** 哦？那深圳龙岗这个「虚拟社区」的AI智能体又是什么来头？  </w:t>
      </w:r>
    </w:p>
    <w:p/>
    <w:p>
      <w:r>
        <w:t xml:space="preserve">**男生:** 这个应用其实蛮特别的！高德地图用自家AI技术，给龙岗100多个党群服务中心做了24小时在线的智能客服。居民找活动场地、查服务信息，直接在高德地图里问AI就行——连导航都一键搞定！  </w:t>
      </w:r>
    </w:p>
    <w:p/>
    <w:p>
      <w:r>
        <w:t xml:space="preserve">**女生:** 厉害！那优步和百度合作的无人驾驶出租车呢？新闻说他们要进军海外市场？  </w:t>
      </w:r>
    </w:p>
    <w:p/>
    <w:p>
      <w:r>
        <w:t xml:space="preserve">**男生:** 对！双方要绕过中美市场，直接在其他国家铺无人出租车。最关键是这些车会接入优步平台——以后你在国外打优步，来的可能是一辆没有司机的百度Apollo！  </w:t>
      </w:r>
    </w:p>
    <w:p/>
    <w:p>
      <w:r>
        <w:t xml:space="preserve">**女生:** 哇哦那这个确实非常火热啊！小度新出的MCP Server又是什么黑科技？  </w:t>
      </w:r>
    </w:p>
    <w:p/>
    <w:p>
      <w:r>
        <w:t xml:space="preserve">**男生:** 这是全球首个能交互物理世界的MCP Server（多模态控制协议服务器）。简单说，开发者用文字指令就能控制小度音箱开关空调、查设备状态，还能联动1800多个品牌的智能家居——比如你说「睡觉模式」，它就能自动关灯拉窗帘！  </w:t>
      </w:r>
    </w:p>
    <w:p/>
    <w:p>
      <w:r>
        <w:t xml:space="preserve">**女生:** 听起来真的很厉害啊，那Heeyo这个儿童AI有什么特别之处？  </w:t>
      </w:r>
    </w:p>
    <w:p/>
    <w:p>
      <w:r>
        <w:t xml:space="preserve">**男生:** 它专为3-11岁孩子设计，能根据年龄调整互动方式——比如对3岁宝宝提供选择题，对9岁孩子就发布创意任务。家长还能定制AI角色，甚至监控聊天记录，目前有2000多种互动游戏和书籍！  </w:t>
      </w:r>
    </w:p>
    <w:p/>
    <w:p>
      <w:r>
        <w:t xml:space="preserve">**女生:** 嗯还有很多啊，比如这个Walter Writes AI，说是能让AI写的内容完全像人写的？  </w:t>
      </w:r>
    </w:p>
    <w:p/>
    <w:p>
      <w:r>
        <w:t xml:space="preserve">**男生:** 没错！它用机器学习做文本预处理，专门帮学生、记者这些人把AI生成内容改得「像人手写」。现在连搜索引擎都检测不出来——对需要SEO排名的用户简直是刚需！  </w:t>
      </w:r>
    </w:p>
    <w:p/>
    <w:p>
      <w:r>
        <w:t xml:space="preserve">**女生:** 最后这个快对AI，作业帮出的学习助手有什么亮点？  </w:t>
      </w:r>
    </w:p>
    <w:p/>
    <w:p>
      <w:r>
        <w:t xml:space="preserve">**男生:** 它整合了作业帮大模型和DeepSeek，从解题到翻译全能搞定。特别适合学生党——遇到难题拍个照，AI直接给出步骤讲解，还能帮你检查作文语法！  </w:t>
      </w:r>
    </w:p>
    <w:p/>
    <w:p>
      <w:r>
        <w:t xml:space="preserve">**女生:** 对，今天聊了这么多，无论是能当办公助手的ChatGPT Agent、改变政务服务的AI智能体，还是让孩子边玩边学的Heeyo，其实都让我们看到了AI给工作生活带来的深刻变化。  </w:t>
      </w:r>
    </w:p>
    <w:p/>
    <w:p>
      <w:r>
        <w:t>**男生:** OK了以上就是这期播客的全部内容啦，咱们下期再见拜拜！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