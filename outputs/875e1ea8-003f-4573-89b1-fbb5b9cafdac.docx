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女生：哈喽大家好！欢迎收听本期科技前沿播客~我是你们的主持人小A~</w:t>
      </w:r>
    </w:p>
    <w:p/>
    <w:p>
      <w:r>
        <w:t>男生：我是小B！今天我们要聊的话题可太有意思了，最近科技圈又出了不少新鲜玩意儿呢！</w:t>
      </w:r>
    </w:p>
    <w:p/>
    <w:p>
      <w:r>
        <w:t>女生：对呀对呀！特别是高德地图最近上线了几个超实用的新功能，小B你了解吗？</w:t>
      </w:r>
    </w:p>
    <w:p/>
    <w:p>
      <w:r>
        <w:t>男生：那必须的！最让我惊艳的就是"林荫道导航"功能，简直是为夏天骑行的朋友量身定做的！</w:t>
      </w:r>
    </w:p>
    <w:p/>
    <w:p>
      <w:r>
        <w:t>女生：哇！这个功能具体是怎么运作的呀？</w:t>
      </w:r>
    </w:p>
    <w:p/>
    <w:p>
      <w:r>
        <w:t>男生：（兴奋地）它结合了天文学公式和城市绿化数据，能智能规划出树荫最多的骑行路线！而且还有个超厉害的红绿灯预测功能，能告诉你到达路口时会不会是绿灯~</w:t>
      </w:r>
    </w:p>
    <w:p/>
    <w:p>
      <w:r>
        <w:t>女生：这也太智能了吧！听说还有个AR打卡功能？</w:t>
      </w:r>
    </w:p>
    <w:p/>
    <w:p>
      <w:r>
        <w:t>男生：对对对！（手舞足蹈）用AI空间融合技术生成3D立体打卡点，还能用自己的虚拟形象打卡，生成专属视频！最绝的是还能跟朋友PK当打卡王呢！</w:t>
      </w:r>
    </w:p>
    <w:p/>
    <w:p>
      <w:r>
        <w:t>女生：（笑）这也太会玩了！诶对了，最近有两款AI占卜app特别火，叫Stellar和Astra，你知道它们为什么这么火吗？</w:t>
      </w:r>
    </w:p>
    <w:p/>
    <w:p>
      <w:r>
        <w:t>男生：哇！这两款可太有意思了！（压低声音）Stellar三月份上线，六月份日下载量就冲到11万次，美国App Store总榜第七！收入218万美元！</w:t>
      </w:r>
    </w:p>
    <w:p/>
    <w:p>
      <w:r>
        <w:t>女生：天呐！这也太夸张了吧！它们有什么特别之处吗？</w:t>
      </w:r>
    </w:p>
    <w:p/>
    <w:p>
      <w:r>
        <w:t>男生：（神秘兮兮）Stellar有AI命理师、语音接口、专属星盘，还能给情感建议！Astra更绝，能解梦、测星盘，还会主动找你聊天！它们就是抓住了现代人的焦虑心理~</w:t>
      </w:r>
    </w:p>
    <w:p/>
    <w:p>
      <w:r>
        <w:t>女生：原来如此！那教育类AI产品呢？听说有个叫"出口成章"的app？</w:t>
      </w:r>
    </w:p>
    <w:p/>
    <w:p>
      <w:r>
        <w:t>男生：（切换正经语气）这个超实用！用AI帮学生提升语文素养，有智能朗读、书写识别，还能看到班级排名，互动性超强！</w:t>
      </w:r>
    </w:p>
    <w:p/>
    <w:p>
      <w:r>
        <w:t>女生：说到实用工具，印象图记最近表现也很亮眼吧？</w:t>
      </w:r>
    </w:p>
    <w:p/>
    <w:p>
      <w:r>
        <w:t>男生：（快速接话）对对对！访问量暴涨21.95%！它最厉害的是能秒速生成思维导图框架，还能OCR识别图片文字，自动补充关联知识点！</w:t>
      </w:r>
    </w:p>
    <w:p/>
    <w:p>
      <w:r>
        <w:t>女生：这也太方便了！诶，听说Perfect这家公司把AI+AR玩出花了？</w:t>
      </w:r>
    </w:p>
    <w:p/>
    <w:p>
      <w:r>
        <w:t>男生：（激动）没错！他们做虚拟试妆超精准，还能AI诊断肌肤问题！最近还收购公司拓展到鞋包虚拟试穿，简直美妆零售界的黑科技！</w:t>
      </w:r>
    </w:p>
    <w:p/>
    <w:p>
      <w:r>
        <w:t>女生：今天聊了这么多，感觉科技真的在全方位改变我们的生活呢！</w:t>
      </w:r>
    </w:p>
    <w:p/>
    <w:p>
      <w:r>
        <w:t>男生：是啊！让生活更便捷更有趣~好啦，今天的节目就到这里，我们下期再见！</w:t>
      </w:r>
    </w:p>
    <w:p/>
    <w:p>
      <w:r>
        <w:t>女生：拜拜~记得订阅我们的频道哦！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