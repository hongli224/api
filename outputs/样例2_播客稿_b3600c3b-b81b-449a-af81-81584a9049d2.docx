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**女生:** 哈喽大家好！欢迎收听我们的播客。今天是2025年8月20日，咱们来聊最近的AI动态，比如谷歌新推出的AI视频编辑工具VidGen、特斯拉最新的人形机器人Optimus Pro、还有那个突然爆火的AI心理咨询助手MindEase等新鲜事，咱们一个个来看！</w:t>
      </w:r>
    </w:p>
    <w:p/>
    <w:p>
      <w:r>
        <w:t>**男生:** 哇，今天要聊的都是重磅消息啊！特别是那个VidGen，听说已经在影视圈掀起轩然大波了。</w:t>
      </w:r>
    </w:p>
    <w:p/>
    <w:p>
      <w:r>
        <w:t>**女生:** 没错！我们先来说说VidGen→视频生成大模型VidGen。它最厉害的是可以根据文字脚本自动生成完整视频，还能精确控制每个镜头的时长和转场效果。你觉得这个技术会怎么改变视频创作行业？</w:t>
      </w:r>
    </w:p>
    <w:p/>
    <w:p>
      <w:r>
        <w:t>**男生:** 这个真的很有意思！它采用了全新的时空扩散模型，可以保持视频中人物形象的一致性。你知道吗？测试阶段就有超过五千名创作者试用，平均节省了76%的制作时间。</w:t>
      </w:r>
    </w:p>
    <w:p/>
    <w:p>
      <w:r>
        <w:t>**女生:** 哇，这个效率提升太惊人了！那像我们这样做播客的，是不是以后也能用它来做视频版？</w:t>
      </w:r>
    </w:p>
    <w:p/>
    <w:p>
      <w:r>
        <w:t>**男生:** 完全有可能！它最厉害的是支持多语言配音自动同步，还能根据内容智能匹配BGM。不过目前专业导演们最看重的，是它那个"导演模式"，可以精确调整每一帧的光影效果。</w:t>
      </w:r>
    </w:p>
    <w:p/>
    <w:p>
      <w:r>
        <w:t>**女生:** 说到专业，特斯拉的Optimus Pro→第二代Optimus人形机器人最近展示的新技能也让人眼前一亮啊！</w:t>
      </w:r>
    </w:p>
    <w:p/>
    <w:p>
      <w:r>
        <w:t>**男生:** 哦？你也关注到这个了！最新演示里它已经能完成精细的电路板焊接了，动作精度达到0.1毫米。马斯克说它的学习速度比第一代快了整整8倍！</w:t>
      </w:r>
    </w:p>
    <w:p/>
    <w:p>
      <w:r>
        <w:t>**女生:** 这也太厉害了吧！不过我最惊讶的是它那个新型触觉传感器，据说能感知鸡蛋的成熟度？</w:t>
      </w:r>
    </w:p>
    <w:p/>
    <w:p>
      <w:r>
        <w:t>**男生:** 没错！它采用了仿生皮肤技术，内置超过两万个压力感应点。现场演示时，它确实准确挑出了12个鸡蛋中最新鲜的那个，让所有观众都惊呆了。</w:t>
      </w:r>
    </w:p>
    <w:p/>
    <w:p>
      <w:r>
        <w:t>**女生:** 说到让人惊讶，MindEase→AI心理咨询助手MindEase这个月的用户量暴涨是怎么回事？</w:t>
      </w:r>
    </w:p>
    <w:p/>
    <w:p>
      <w:r>
        <w:t>**男生:** 这个特别值得一说！它上线三个月就积累了超过一百万用户，日活稳定在二十万左右。关键是他们采用了情感计算引擎，能通过语音分析用户的情绪波动。</w:t>
      </w:r>
    </w:p>
    <w:p/>
    <w:p>
      <w:r>
        <w:t>**女生:** 哇，这么智能？那它和传统心理咨询有什么区别？</w:t>
      </w:r>
    </w:p>
    <w:p/>
    <w:p>
      <w:r>
        <w:t>**男生:** 最特别的是它的"共情模式"，会模拟人类咨询师的肢体语言和表情。测试数据显示，87%的用户表示和它交谈时"感觉被真正理解"。不过目前还是建议作为辅助工具使用。</w:t>
      </w:r>
    </w:p>
    <w:p/>
    <w:p>
      <w:r>
        <w:t>**女生:** 今天聊的这些创新真的让人大开眼界啊！从视频创作到机器人再到心理健康，AI正在重塑我们生活的每个角落。</w:t>
      </w:r>
    </w:p>
    <w:p/>
    <w:p>
      <w:r>
        <w:t>**男生:** 确实如此！这些技术进步不仅改变了行业，更在重新定义人与技术的关系。以上就是本期播客的全部内容啦，咱们下期再见！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