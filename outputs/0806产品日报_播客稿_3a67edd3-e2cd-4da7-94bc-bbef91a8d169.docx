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**女生:** 哈喽大家好！欢迎收听我们的播客。今天是2025年8月6日，咱们来聊最近的AI动态，比如谷歌Gemini上线AI生成故事书功能、腾讯ima工作台推出AI播客生成新功能、Lyft与百度合作进军欧洲无人驾驶市场，还有美团新推出的美食社区"鸭觅"App等新鲜事，咱们一个个来看！</w:t>
      </w:r>
    </w:p>
    <w:p/>
    <w:p>
      <w:r>
        <w:t>**男生:** 哇，今天的内容真是丰富多彩啊！那我们先从最有趣的Gemini故事书功能开始聊？</w:t>
      </w:r>
    </w:p>
    <w:p/>
    <w:p>
      <w:r>
        <w:t>**女生:** 没错！谷歌Gemini今天上线了这个叫"Storybook"的新功能，听起来就很神奇。只需要几句话描述，就能生成一本10页的图文故事书，每页还有配图和朗读功能呢！</w:t>
      </w:r>
    </w:p>
    <w:p/>
    <w:p>
      <w:r>
        <w:t>**男生:** 这个应用其实蛮特别的，它不仅能选择黏土动画、动漫等不同风格，最厉害的是还能上传孩子的画作当素材。想象一下，用自家孩子的涂鸦来编故事，这个亲子互动太有爱了！</w:t>
      </w:r>
    </w:p>
    <w:p/>
    <w:p>
      <w:r>
        <w:t>**女生:** 听起来确实很智能啊，那它现在支持哪些平台呢？</w:t>
      </w:r>
    </w:p>
    <w:p/>
    <w:p>
      <w:r>
        <w:t>**男生:** 目前已经在全球上线了，支持桌面和移动设备，而且覆盖了Gemini现有的所有语言版本。不过我觉得最亮眼的是它的定制化程度，让每个故事都独一无二。</w:t>
      </w:r>
    </w:p>
    <w:p/>
    <w:p>
      <w:r>
        <w:t>**女生:** 嗯，那我们接着看看腾讯的ima工作台有什么新动作？听说他们昨天刚更新了一波功能？</w:t>
      </w:r>
    </w:p>
    <w:p/>
    <w:p>
      <w:r>
        <w:t>**男生:** 没错没错！ima是基于腾讯混元大模型的AI工作台，这次新增了AI播客生成、文件夹一键导入等功能。比如它的知识库功能就很实用，可以整合全网信息打造个人专属知识库。</w:t>
      </w:r>
    </w:p>
    <w:p/>
    <w:p>
      <w:r>
        <w:t>**女生:** 这个AI播客生成听起来就很令人期待，那具体是怎么操作的呢？</w:t>
      </w:r>
    </w:p>
    <w:p/>
    <w:p>
      <w:r>
        <w:t>**男生:** 就是它特别适合于内容创作者，比如你可以把笔记直接转成播客，还能导出PDF。加上之前就有的AI生图、智能写作辅助，现在ima的功能矩阵越来越完善了。</w:t>
      </w:r>
    </w:p>
    <w:p/>
    <w:p>
      <w:r>
        <w:t>**女生:** 哦？那Lyft和百度的合作又是怎么回事？无人驾驶出租车要进军欧洲了？</w:t>
      </w:r>
    </w:p>
    <w:p/>
    <w:p>
      <w:r>
        <w:t>**男生:** 哇哦这个消息确实非常火热！两家公司宣布从2026年开始在英国和德国部署无人驾驶出租车(Robotaxi)，用的是百度第六代量产车RT6。计划未来几年扩展到数千辆规模呢！</w:t>
      </w:r>
    </w:p>
    <w:p/>
    <w:p>
      <w:r>
        <w:t>**女生:** 听起来确实很有特点，那监管部门会这么快批准吗？</w:t>
      </w:r>
    </w:p>
    <w:p/>
    <w:p>
      <w:r>
        <w:t>**男生:** 这就是关键点了，目前还在等待审批阶段。不过考虑到百度自动驾驶技术已经相当成熟，加上Lyft的运营经验，这个组合确实很有竞争力。</w:t>
      </w:r>
    </w:p>
    <w:p/>
    <w:p>
      <w:r>
        <w:t>**女生:** 最后我们来看看美团这个"鸭觅"App，主打美食社交对吧？</w:t>
      </w:r>
    </w:p>
    <w:p/>
    <w:p>
      <w:r>
        <w:t>**男生:** 对，它特别有意思！主打"一起发现好餐厅"，有餐厅分级系统，最高三勺"金勺子"代表北京前1%的餐厅。还有推荐官制度，像有个用户30天就推荐了71家餐厅呢！</w:t>
      </w:r>
    </w:p>
    <w:p/>
    <w:p>
      <w:r>
        <w:t>**女生:** 听起来就很令人期待，那它和大众点评有什么区别呢？</w:t>
      </w:r>
    </w:p>
    <w:p/>
    <w:p>
      <w:r>
        <w:t>**男生:** 就是它更强调社交属性，用户可以像发朋友圈一样分享动态，还能创建主题餐厅专辑，比如"望京打工人午间觅食小抄"这种，特别有场景感。</w:t>
      </w:r>
    </w:p>
    <w:p/>
    <w:p>
      <w:r>
        <w:t>**女生:** 对，今天聊了这么多，无论是Gemini让AI讲睡前故事，ima工作台提升办公效率，还是自动驾驶改变出行方式，美食社交App创新体验，其实都让我们看到了AI技术给生活带来的深刻变化。</w:t>
      </w:r>
    </w:p>
    <w:p/>
    <w:p>
      <w:r>
        <w:t>**男生:** OK了以上就是这期播客的全部内容啦，然后咱们下期再见拜拜！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