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哈喽大家好！欢迎收听我们的播客。今天是2025年8月20日，咱们来聊最近的AI动态，比如微软推出的"Office Copilot 2.0"智能办公助手、特斯拉最新发布的"Optimus-X"人形机器人、还有医疗领域DeepMind的AlphaFold 3带来的蛋白质预测新突破，咱们一个个来看！</w:t>
      </w:r>
    </w:p>
    <w:p/>
    <w:p>
      <w:r>
        <w:t>**男生:** 哇！今天要聊的都是硬核科技啊！特别是那个Office Copilot 2.0，我昨天刚用它写完季度报告，效率提升了至少三倍！</w:t>
      </w:r>
    </w:p>
    <w:p/>
    <w:p>
      <w:r>
        <w:t>**女生:** 真的吗？快说说这个2.0版本有什么升级？我看新闻说它现在能理解"帮我做个Q3市场分析，要带竞品对比"这种复杂指令了？</w:t>
      </w:r>
    </w:p>
    <w:p/>
    <w:p>
      <w:r>
        <w:t>**男生:** 没错！最厉害的是它的多轮对话能力。比如你让它"做个PPT"，它会先问"需要多少页？要包含哪些数据？"，还能根据你过往的文档风格自动匹配模板。我测试时说了句"要像上季度那种科技感设计"，它真的调出了我三个月前用过的配色方案！</w:t>
      </w:r>
    </w:p>
    <w:p/>
    <w:p>
      <w:r>
        <w:t>**女生:** 有意思！那个"会议纪要实时生成"功能也很实用吧？听说能自动区分发言重点了？</w:t>
      </w:r>
    </w:p>
    <w:p/>
    <w:p>
      <w:r>
        <w:t>**男生:** 太实用了！上周开两小时跨部门会议，它不仅能识别"决策项""待办事项"这些关键内容，还会标注不同部门的反对意见。最惊艳的是能根据讨论内容，自动关联相关历史邮件和文档！</w:t>
      </w:r>
    </w:p>
    <w:p/>
    <w:p>
      <w:r>
        <w:t>**女生:** 接下来这个特斯拉Optimus-X机器人更震撼啊！它现在能完成多少种家务了？</w:t>
      </w:r>
    </w:p>
    <w:p/>
    <w:p>
      <w:r>
        <w:t>**男生:** 哇这个进步太大了！最新演示里它能叠衣服、给植物浇水、甚至用微波炉热饭。关键是用上了特斯拉最新的FSD→全自动驾驶（Full Self-Driving）技术，行走稳定性提升了两倍多。我在体验店看到它被推搡时，能像人类一样快速调整重心不摔倒！</w:t>
      </w:r>
    </w:p>
    <w:p/>
    <w:p>
      <w:r>
        <w:t>**女生:** 这么智能？那它的"视觉-动作"协调能力具体怎么实现的？</w:t>
      </w:r>
    </w:p>
    <w:p/>
    <w:p>
      <w:r>
        <w:t>**男生:** 它搭载了Tesla Vision→特斯拉视觉系统，配合新型触觉传感器。比如端咖啡时，摄像头识别杯子位置，触觉反馈调整握力，整个过程只要0.3秒！马斯克说下个版本要加入"预判学习"，比如看到你拿行李箱就会主动来帮忙。</w:t>
      </w:r>
    </w:p>
    <w:p/>
    <w:p>
      <w:r>
        <w:t>**女生:** 说到医疗突破，AlphaFold 3这次又刷新了哪些记录？</w:t>
      </w:r>
    </w:p>
    <w:p/>
    <w:p>
      <w:r>
        <w:t>**男生:** 厉害的是它现在能预测蛋白质-DNA→脱氧核糖核酸复合体结构了！测试中预测精度达到92%，比实验室方法快十万倍。研究人员说这可能会加速癌症靶向药的研发进程。</w:t>
      </w:r>
    </w:p>
    <w:p/>
    <w:p>
      <w:r>
        <w:t>**女生:** 那它对普通患者会有什么直接影响吗？</w:t>
      </w:r>
    </w:p>
    <w:p/>
    <w:p>
      <w:r>
        <w:t>**男生:** 最直接的就是个性化医疗。比如你的基因检测报告，AI能快速匹配最适合的药物组合。DeepMind透露已经和二十三家医院合作，预计明年就能用于罕见病治疗方案生成了。</w:t>
      </w:r>
    </w:p>
    <w:p/>
    <w:p>
      <w:r>
        <w:t>**女生:** 今天聊的这些技术，从办公到医疗，AI正在深度融入我们的生活啊。</w:t>
      </w:r>
    </w:p>
    <w:p/>
    <w:p>
      <w:r>
        <w:t>**男生:** 没错！感觉技术发展正在经历从"工具"到"伙伴"的转变。就像Copilot会主动追问需求细节，Optimus能预判人类动作，这些产品都在变得更贴心、更懂我们。</w:t>
      </w:r>
    </w:p>
    <w:p/>
    <w:p>
      <w:r>
        <w:t>**女生:** 好，那今天的AI动态就聊到这里，咱们下期再见！</w:t>
      </w:r>
    </w:p>
    <w:p/>
    <w:p>
      <w:r>
        <w:t>**男生:** 下期见！记得试试这些改变生活的AI工具哦！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