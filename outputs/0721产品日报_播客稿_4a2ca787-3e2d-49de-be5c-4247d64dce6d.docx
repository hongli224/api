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哈喽大家好！欢迎收听我们的播客。今天是2025年7月21日，咱们来聊最近的AI动态，比如乐来电与高德达成技术合作、AI Note Taker在美国IOS应用榜飙升、VisualMind的思维导图创新、还有蚂蚁AQ登顶医疗榜等新鲜事，咱们一个个来看！</w:t>
      </w:r>
    </w:p>
    <w:p/>
    <w:p>
      <w:r>
        <w:t>**男生:** 哇，今天的内容真是干货满满啊！那我们先从最接地气的充电服务开始聊？</w:t>
      </w:r>
    </w:p>
    <w:p/>
    <w:p>
      <w:r>
        <w:t>**女生:** 没错！先说这个"乐来电汽充平台"和高德的合作，听说充电订单直接提升了38%呢！</w:t>
      </w:r>
    </w:p>
    <w:p/>
    <w:p>
      <w:r>
        <w:t>**男生:** 这个合作确实很实用！乐来电是星云开物旗下的新能源汽车充电运营管理平台，现在入驻高德完全免费，还能享受三大权益：信息自动同步、专属"优惠电站"标识，还有精准流量扶持。</w:t>
      </w:r>
    </w:p>
    <w:p/>
    <w:p>
      <w:r>
        <w:t>**女生:** 听起来就很令人期待，那这个对普通车主来说具体有什么好处呢？</w:t>
      </w:r>
    </w:p>
    <w:p/>
    <w:p>
      <w:r>
        <w:t>**男生:** 最直接的体验就是找充电桩更方便了！在高德地图上能直接看到哪些充电站有优惠，而且排名更靠前，再也不用担心找不到靠谱的充电站了。</w:t>
      </w:r>
    </w:p>
    <w:p/>
    <w:p>
      <w:r>
        <w:t>**女生:** 厉害！那咱们聊聊下一个爆款应用 - AI Note Taker（Note AI），它在美国IOS应用榜24小时内排名飙升了119位！</w:t>
      </w:r>
    </w:p>
    <w:p/>
    <w:p>
      <w:r>
        <w:t>**男生:** 哦？这个AI驱动的笔记应用确实很智能！它能把会议、讲座的语音实时转录成文字，还能自动生成总结，提取行动项。最棒的是它支持Zoom、Google Meet这些主流会议平台。</w:t>
      </w:r>
    </w:p>
    <w:p/>
    <w:p>
      <w:r>
        <w:t>**女生:** 听起来确实很智能，那它和其他笔记应用有什么不同呢？</w:t>
      </w:r>
    </w:p>
    <w:p/>
    <w:p>
      <w:r>
        <w:t>**男生:** 它特别擅长智能组织，能自动分类、标记笔记内容，找起来特别方便。而且支持发言人检测，多人会议时能分清谁说了什么。</w:t>
      </w:r>
    </w:p>
    <w:p/>
    <w:p>
      <w:r>
        <w:t>**女生:** 嗯，说到智能工具，VisualMind这个AI思维导图应用也很亮眼，在美国IOS应用榜24小时内上升了63位！</w:t>
      </w:r>
    </w:p>
    <w:p/>
    <w:p>
      <w:r>
        <w:t>**男生:** 这个应用特别适合学习！它能用AI生成详细思维导图，学习速度据说能提高10倍。最酷的是它能直接从YouTube视频生成思维导图，复习视频内容超方便。</w:t>
      </w:r>
    </w:p>
    <w:p/>
    <w:p>
      <w:r>
        <w:t>**女生:** 哇，那岂不是看个教学视频就能自动整理出知识框架了？</w:t>
      </w:r>
    </w:p>
    <w:p/>
    <w:p>
      <w:r>
        <w:t>**男生:** 没错没错！它还有双重学习模式，不喜欢思维导图的用户可以用聊天对话方式学习，特别人性化。</w:t>
      </w:r>
    </w:p>
    <w:p/>
    <w:p>
      <w:r>
        <w:t>**女生:** 说到应用飙升，国内有个更夸张的 - 蚂蚁集团的AQ健康管家，24小时内飙升290位，直接登顶医疗榜榜首！</w:t>
      </w:r>
    </w:p>
    <w:p/>
    <w:p>
      <w:r>
        <w:t>**男生:** 这个数据确实惊人！AQ提供超100种AI健康服务，从AI诊室到读报告、测健康一应俱全。现在还能和Apple Watch打通，监测步数、心率等数据。</w:t>
      </w:r>
    </w:p>
    <w:p/>
    <w:p>
      <w:r>
        <w:t>**女生:** 听起来真的很厉害啊，那它和普通健康应用有什么区别呢？</w:t>
      </w:r>
    </w:p>
    <w:p/>
    <w:p>
      <w:r>
        <w:t>**男生:** 它特别注重个性化，会根据你的健康数据给出定制建议。而且即将开发跌倒检测等安全功能，对老年人特别友好。</w:t>
      </w:r>
    </w:p>
    <w:p/>
    <w:p>
      <w:r>
        <w:t>**女生:** 最后咱们聊聊AI Mate Pro，这个多功能AI助手在国内应用榜上升了33位。</w:t>
      </w:r>
    </w:p>
    <w:p/>
    <w:p>
      <w:r>
        <w:t>**男生:** 这个应用确实全能！从内容创作到办公辅助都能搞定，能写故事、做PPT、甚至写代码。最特别的是支持"图生视频"，把图片变成动态视频。</w:t>
      </w:r>
    </w:p>
    <w:p/>
    <w:p>
      <w:r>
        <w:t>**女生:** 听起来功能真的很强大，那它的办公辅助具体能做些什么呢？</w:t>
      </w:r>
    </w:p>
    <w:p/>
    <w:p>
      <w:r>
        <w:t>**男生:** 就是非常亮眼，比如智能翻译、报告撰写、文案优化都不在话下。还能给文案配音，制作带动画的PPT，办公效率直接翻倍。</w:t>
      </w:r>
    </w:p>
    <w:p/>
    <w:p>
      <w:r>
        <w:t>**女生:** 对，今天聊了这么多，无论是充电服务的智能化升级，还是各种AI工具在笔记、学习、健康等领域的创新，其实都让我们看到了科技给生活带来的深刻变化。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