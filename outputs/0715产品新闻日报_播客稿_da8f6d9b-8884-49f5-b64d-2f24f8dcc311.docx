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**女生:** 哈喽大家好！欢迎收听我们的播客。今天是2025年7月15日，咱们来聊最近的AI动态，比如高德地图推出的林荫道规划技术、AR打卡新功能，还有最近爆火的AI占卜产品Starla和Astra等新鲜事，咱们一个个来看！</w:t>
      </w:r>
    </w:p>
    <w:p/>
    <w:p>
      <w:r>
        <w:t>**男生:** 哇，今天的内容好丰富啊！特别是那个林荫道规划，夏天骑车终于不用被晒成碳了~</w:t>
      </w:r>
    </w:p>
    <w:p/>
    <w:p>
      <w:r>
        <w:t>**女生:** 哈哈没错！这个功能真的超实用。不过你知道它是怎么实现的吗？新闻里说用了天文学的太阳赤纬角公式，听起来好高级！</w:t>
      </w:r>
    </w:p>
    <w:p/>
    <w:p>
      <w:r>
        <w:t>**男生:** 这个确实厉害！简单来说就是结合了太阳运行轨迹和城市绿化数据，AI能精确计算出每条路的树荫覆盖率。比如下午3点骑车，它会自动避开那些光秃秃的路段，给你规划一条全程80%都有树荫的路线。</w:t>
      </w:r>
    </w:p>
    <w:p/>
    <w:p>
      <w:r>
        <w:t>**女生:** 这也太智能了吧！那AR打卡功能呢？我看新闻说可以用虚拟形象在真实场景里打卡？</w:t>
      </w:r>
    </w:p>
    <w:p/>
    <w:p>
      <w:r>
        <w:t>**男生:** 对！这个功能用了AI空间融合技术，你可以创建自己的Avatar形象，在咖啡馆、展览馆这些地方进行3D打卡。最棒的是它会自动生成打卡视频，还能和朋友PK"打卡王"称号！</w:t>
      </w:r>
    </w:p>
    <w:p/>
    <w:p>
      <w:r>
        <w:t>**女生:** 有意思！说到社交功能，最近美国爆火的Starla和Astra你关注了吗？日下载量都破十万呢！</w:t>
      </w:r>
    </w:p>
    <w:p/>
    <w:p>
      <w:r>
        <w:t>**男生:** 哇这两个占卜APP确实火！Starla今年3月上线，6月就冲到美国App Store总榜第7，累计收入两百一十八万美元。它结合了GPT对话和AI生图，能生成专属星盘和"灵魂伴侣画像"。</w:t>
      </w:r>
    </w:p>
    <w:p/>
    <w:p>
      <w:r>
        <w:t>**女生:** 这也太会玩了！那Astra有什么不同吗？</w:t>
      </w:r>
    </w:p>
    <w:p/>
    <w:p>
      <w:r>
        <w:t>**男生:** Astra更侧重互动性，除了占星还能解梦、主动聊天。它月收入稳定在三十万美元，说明这类产品真的抓住了年轻人的心理需求。</w:t>
      </w:r>
    </w:p>
    <w:p/>
    <w:p>
      <w:r>
        <w:t>**女生:** 说到教育类APP，"出口成章"最近在国内iOS榜24小时飙升142名！它有什么特别之处？</w:t>
      </w:r>
    </w:p>
    <w:p/>
    <w:p>
      <w:r>
        <w:t>**男生:** 这个APP用AI机器学习帮小学生练语文，最创新的就是"班级"功能。小朋友可以看到全班同学的积分排名，像打游戏一样学语文，难怪这么受欢迎！</w:t>
      </w:r>
    </w:p>
    <w:p/>
    <w:p>
      <w:r>
        <w:t>**女生:** 今天聊的这些AI应用，从出行到社交再到教育，真的让我们看到技术正在怎样改变生活。你觉得哪个功能最让你心动？</w:t>
      </w:r>
    </w:p>
    <w:p/>
    <w:p>
      <w:r>
        <w:t>**男生:** 我个人最喜欢高德的林荫道规划，这种把天文学和AI结合的创新太酷了！不过AR打卡的社交属性也很有潜力。</w:t>
      </w:r>
    </w:p>
    <w:p/>
    <w:p>
      <w:r>
        <w:t>**女生:** 没错！科技的发展总是能给我们带来惊喜。以上就是本期播客的全部内容，咱们下期再见！</w:t>
      </w:r>
    </w:p>
    <w:p/>
    <w:p>
      <w:r>
        <w:t>**男生:** 拜拜！记得下载高德试试新功能哦~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