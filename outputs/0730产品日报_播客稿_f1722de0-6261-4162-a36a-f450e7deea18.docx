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**女生:** 哈喽大家好！欢迎收听我们的播客。今天是2025年7月30日，咱们来聊最近的AI动态，比如值得买与商汤合作推出的AI购物管家“张大妈”、谷歌NotebookLM的视频概览功能、OpenAI发布的ChatGPT Study学习模式，还有夸克AI眼镜支持高德地图导航等新鲜事，咱们一个个来看！  </w:t>
      </w:r>
    </w:p>
    <w:p/>
    <w:p>
      <w:r>
        <w:t xml:space="preserve">**男生:** 听起来就很令人期待，那咱们先聊聊这个AI购物管家“张大妈”吧！  </w:t>
      </w:r>
    </w:p>
    <w:p/>
    <w:p>
      <w:r>
        <w:t xml:space="preserve">**女生:** 对，值得买科技和商汤科技这次强强联手，推出的这个“张大妈”AI购物管家，据说能帮用户缩短选购路径，具体是怎么实现的呢？  </w:t>
      </w:r>
    </w:p>
    <w:p/>
    <w:p>
      <w:r>
        <w:t xml:space="preserve">**男生:** 这个应用它就是在商品推荐、价格比对、决策辅助这些方面下功夫。比如你问它“哪个空调品牌性价比高”，它会列出全网参考来源，给出最终推荐方案，还直接附上购买链接，主要来自京东、天猫这些平台。  </w:t>
      </w:r>
    </w:p>
    <w:p/>
    <w:p>
      <w:r>
        <w:t xml:space="preserve">**女生:** 哇，那确实很方便！那如果我想知道某款商品现在是不是最佳入手时机呢？  </w:t>
      </w:r>
    </w:p>
    <w:p/>
    <w:p>
      <w:r>
        <w:t xml:space="preserve">**男生:** 没错没错，比如说你问“现在格力空调最优惠的价格是多少，是否值得买”，它会推荐具体型号，包括价格、商城、推荐理由，甚至直接给购买链接。不过目前它还没法像亚马逊的Rufus那样提供历史价格可视化，这点稍微有点遗憾。  </w:t>
      </w:r>
    </w:p>
    <w:p/>
    <w:p>
      <w:r>
        <w:t xml:space="preserve">**女生:** 哦？那看来还有优化空间。不过整体来说，这个AI购物管家还是挺实用的！  </w:t>
      </w:r>
    </w:p>
    <w:p/>
    <w:p>
      <w:r>
        <w:t xml:space="preserve">**男生:** 对，尤其是它结合了值得买的消费场景数据和商汤的大模型技术，未来在智能化购物体验上应该会越来越强。  </w:t>
      </w:r>
    </w:p>
    <w:p/>
    <w:p>
      <w:r>
        <w:t xml:space="preserve">**女生:** 听起来确实很智能，那接下来咱们聊聊谷歌NotebookLM新推出的视频概览功能吧！  </w:t>
      </w:r>
    </w:p>
    <w:p/>
    <w:p>
      <w:r>
        <w:t xml:space="preserve">**男生:** 这个功能我觉得还是非常炸的，它能把复杂信息转化成带旁白的幻灯片视频，让学习更直观。比如你上传的图片、图表甚至文档，它都能自动整合成视频内容，帮你更好地理解主题。  </w:t>
      </w:r>
    </w:p>
    <w:p/>
    <w:p>
      <w:r>
        <w:t xml:space="preserve">**女生:** 厉害！那目前支持哪些语言呢？  </w:t>
      </w:r>
    </w:p>
    <w:p/>
    <w:p>
      <w:r>
        <w:t xml:space="preserve">**男生:** 嗯目前还只有英文版本，不过对于学生和研究人员来说，这种视觉化学习辅助应该能大幅提升效率。  </w:t>
      </w:r>
    </w:p>
    <w:p/>
    <w:p>
      <w:r>
        <w:t xml:space="preserve">**女生:** 没错没错，那OpenAI新发布的ChatGPT Study学习模式又是怎么回事？  </w:t>
      </w:r>
    </w:p>
    <w:p/>
    <w:p>
      <w:r>
        <w:t xml:space="preserve">**男生:** 这个模式就是专门为教育场景设计的，它会用苏格拉底式提问引导用户思考，还能把复杂概念拆解成简单步骤，循序渐进。更厉害的是它能根据用户过去的聊天记录个性化调整教学方式，甚至支持上传PDF或图片来辅助学习。  </w:t>
      </w:r>
    </w:p>
    <w:p/>
    <w:p>
      <w:r>
        <w:t xml:space="preserve">**女生:** 哇哦，那这个确实非常适合学生党了！  </w:t>
      </w:r>
    </w:p>
    <w:p/>
    <w:p>
      <w:r>
        <w:t xml:space="preserve">**男生:** 对，而且它的“知识点检查”功能还能通过开放式问题反馈学习效果，相当于有个AI家教随时帮你查漏补缺。  </w:t>
      </w:r>
    </w:p>
    <w:p/>
    <w:p>
      <w:r>
        <w:t xml:space="preserve">**女生:** 听起来真的很实用！那夸克AI眼镜和高德地图的合作又带来什么新体验？  </w:t>
      </w:r>
    </w:p>
    <w:p/>
    <w:p>
      <w:r>
        <w:t xml:space="preserve">**男生:** 这个应用其实蛮特别的，它直接把导航路线“投”在你眼前。不管是骑车还是步行，转弯提示、距离信息都会实时显示，再也不用低头看手机了。  </w:t>
      </w:r>
    </w:p>
    <w:p/>
    <w:p>
      <w:r>
        <w:t xml:space="preserve">**女生:** 这个太适合路痴了！那像SGLang和美团开源的SpecForge框架，据说能加速大模型推理？  </w:t>
      </w:r>
    </w:p>
    <w:p/>
    <w:p>
      <w:r>
        <w:t xml:space="preserve">**男生:** 哦，这么看的话确实数据很亮眼啊！基于Eagle3架构实现了2.18倍加速，还深度集成了SGLang推理引擎，这对降低大模型使用门槛帮助很大。  </w:t>
      </w:r>
    </w:p>
    <w:p/>
    <w:p>
      <w:r>
        <w:t xml:space="preserve">**女生:** 嗯还有很多啊，比如Coin Value Checker这款硬币识别APP，在美国iOS榜24小时飙升232名！  </w:t>
      </w:r>
    </w:p>
    <w:p/>
    <w:p>
      <w:r>
        <w:t xml:space="preserve">**男生:** 没错没错，它能用AI识别硬币并给出市场估价，对收藏爱好者来说简直是神器。还有Liner AI这个学术搜索引擎，最近谷歌搜索关注度暴涨，它的自动引用生成和事实核查功能特别受学生欢迎。  </w:t>
      </w:r>
    </w:p>
    <w:p/>
    <w:p>
      <w:r>
        <w:t xml:space="preserve">**女生:** 对，今天聊了这么多，无论是AI购物管家如何优化消费决策，学习类工具怎样提升教育体验，还是导航和开源技术的创新，其实都让我们看到了AI给生活带来的深刻变化。  </w:t>
      </w:r>
    </w:p>
    <w:p/>
    <w:p>
      <w:r>
        <w:t>**男生:** OK了以上就是这期播客的全部内容啦，咱们下期再见拜拜！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