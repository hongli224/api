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### AI产品新闻周报  </w:t>
      </w:r>
    </w:p>
    <w:p>
      <w:r>
        <w:t xml:space="preserve">**2025年7月22日-7月28日**  </w:t>
      </w:r>
    </w:p>
    <w:p/>
    <w:p>
      <w:r>
        <w:t>---</w:t>
      </w:r>
    </w:p>
    <w:p/>
    <w:p>
      <w:r>
        <w:t xml:space="preserve">#### **本周AI产品重要新闻**  </w:t>
      </w:r>
    </w:p>
    <w:p>
      <w:r>
        <w:t xml:space="preserve">1. **京东云开源JoyAgent智能体（7月26日）**  </w:t>
      </w:r>
    </w:p>
    <w:p>
      <w:r>
        <w:t xml:space="preserve">   - **概述**：京东云宣布开源企业级智能体框架JoyAgent，成为行业首个实现100%开源（涵盖前端、后端、引擎及核心子智能体）的智能体解决方案。  </w:t>
      </w:r>
    </w:p>
    <w:p>
      <w:r>
        <w:t xml:space="preserve">   - **核心功能**：  </w:t>
      </w:r>
    </w:p>
    <w:p>
      <w:r>
        <w:t xml:space="preserve">     - 端到端多智能体协作，内置报告生成、代码辅助、PPT制作、文档处理等子智能体。  </w:t>
      </w:r>
    </w:p>
    <w:p>
      <w:r>
        <w:t xml:space="preserve">     - 模块化设计支持第三方工具集成（如Web搜索API、Python解释器）。  </w:t>
      </w:r>
    </w:p>
    <w:p>
      <w:r>
        <w:t xml:space="preserve">     - 支持私有化部署及企业级SaaS平台。  </w:t>
      </w:r>
    </w:p>
    <w:p>
      <w:r>
        <w:t xml:space="preserve">   - **应用场景**：自动化办公、软件开发、知识库问答、业务流程自动化等。  </w:t>
      </w:r>
    </w:p>
    <w:p/>
    <w:p>
      <w:r>
        <w:t xml:space="preserve">2. **饿了么发布AI智能头盔X3（7月25日）**  </w:t>
      </w:r>
    </w:p>
    <w:p>
      <w:r>
        <w:t xml:space="preserve">   - **概述**：行业首款骑手专用AI头盔，内置“小饿”语音助手，集成导航、安全检测及业务查询功能。  </w:t>
      </w:r>
    </w:p>
    <w:p>
      <w:r>
        <w:t xml:space="preserve">   - **核心功能**：  </w:t>
      </w:r>
    </w:p>
    <w:p>
      <w:r>
        <w:t xml:space="preserve">     - 室内导航与路径规划，实时订单状态同步。  </w:t>
      </w:r>
    </w:p>
    <w:p>
      <w:r>
        <w:t xml:space="preserve">     - 语音查询背单量、收入及天气。  </w:t>
      </w:r>
    </w:p>
    <w:p>
      <w:r>
        <w:t xml:space="preserve">     - 碰撞检测与安全提醒。  </w:t>
      </w:r>
    </w:p>
    <w:p/>
    <w:p>
      <w:r>
        <w:t xml:space="preserve">3. **TDengine AI数据消费新品发布会（7月29日预告）**  </w:t>
      </w:r>
    </w:p>
    <w:p>
      <w:r>
        <w:t xml:space="preserve">   - **亮点**：聚焦ChatBI与工业数据“主动推送”范式，实现场景感知与实时决策支持。  </w:t>
      </w:r>
    </w:p>
    <w:p/>
    <w:p>
      <w:r>
        <w:t xml:space="preserve">4. **Metabase推出AI助手Bilbo**  </w:t>
      </w:r>
    </w:p>
    <w:p>
      <w:r>
        <w:t xml:space="preserve">   - **功能**：通过自然语言生成复杂查询与可视化图表，支持团队上下文共享，降低数据分析门槛。  </w:t>
      </w:r>
    </w:p>
    <w:p/>
    <w:p>
      <w:r>
        <w:t>---</w:t>
      </w:r>
    </w:p>
    <w:p/>
    <w:p>
      <w:r>
        <w:t xml:space="preserve">#### **技术突破与创新**  </w:t>
      </w:r>
    </w:p>
    <w:p>
      <w:r>
        <w:t xml:space="preserve">1. **100%开源企业级智能体框架**  </w:t>
      </w:r>
    </w:p>
    <w:p>
      <w:r>
        <w:t xml:space="preserve">   - JoyAgent的开源标志着企业级AI协作工具进入“透明化”阶段，可能推动行业标准化进程。  </w:t>
      </w:r>
    </w:p>
    <w:p>
      <w:r>
        <w:t xml:space="preserve">2. **骑手场景的AI硬件集成**  </w:t>
      </w:r>
    </w:p>
    <w:p>
      <w:r>
        <w:t xml:space="preserve">   - 饿了么X3头盔首次将语音交互、实时数据查询与安全功能整合至穿戴设备，拓展AI在物流终端的落地场景。  </w:t>
      </w:r>
    </w:p>
    <w:p>
      <w:r>
        <w:t xml:space="preserve">3. **自然语言驱动的数据分析**  </w:t>
      </w:r>
    </w:p>
    <w:p>
      <w:r>
        <w:t xml:space="preserve">   - Bilbo和TDengine的ChatBI均体现“无代码化”趋势，未来或替代传统SQL查询。  </w:t>
      </w:r>
    </w:p>
    <w:p/>
    <w:p>
      <w:r>
        <w:t>---</w:t>
      </w:r>
    </w:p>
    <w:p/>
    <w:p>
      <w:r>
        <w:t xml:space="preserve">#### **市场动态与趋势**  </w:t>
      </w:r>
    </w:p>
    <w:p>
      <w:r>
        <w:t xml:space="preserve">1. **垂直领域AI工具爆发**  </w:t>
      </w:r>
    </w:p>
    <w:p>
      <w:r>
        <w:t xml:space="preserve">   - **法律**：懂法猫（中国iOS排名↑170）提供文书生成、律师匹配，反映法律AI需求激增。  </w:t>
      </w:r>
    </w:p>
    <w:p>
      <w:r>
        <w:t xml:space="preserve">   - **时尚**：Style DNA（美国iOS排名↑102）通过AI色彩分析切入个人造型市场，验证消费级AI的变现潜力。  </w:t>
      </w:r>
    </w:p>
    <w:p>
      <w:r>
        <w:t xml:space="preserve">2. **开源与企业级AI竞争加剧**  </w:t>
      </w:r>
    </w:p>
    <w:p>
      <w:r>
        <w:t xml:space="preserve">   - 京东云通过JoyAgent开源争夺开发者生态，可能倒逼其他云厂商跟进类似策略。  </w:t>
      </w:r>
    </w:p>
    <w:p/>
    <w:p>
      <w:r>
        <w:t>---</w:t>
      </w:r>
    </w:p>
    <w:p/>
    <w:p>
      <w:r>
        <w:t xml:space="preserve">#### **重要公司动态**  </w:t>
      </w:r>
    </w:p>
    <w:p>
      <w:r>
        <w:t xml:space="preserve">- **京东云**：开源JoyAgent后，预计将加速金融、医疗等行业的智能体应用部署。  </w:t>
      </w:r>
    </w:p>
    <w:p>
      <w:r>
        <w:t xml:space="preserve">- **饿了么**：AI头盔X3是其“即时配送+AI”战略的关键一步，未来或扩展至仓储、物流机器人场景。  </w:t>
      </w:r>
    </w:p>
    <w:p>
      <w:r>
        <w:t xml:space="preserve">- **涛思数据（TDengine）**：ChatBI的发布可能挑战Tableau等传统BI工具的市场份额。  </w:t>
      </w:r>
    </w:p>
    <w:p/>
    <w:p>
      <w:r>
        <w:t>---</w:t>
      </w:r>
    </w:p>
    <w:p/>
    <w:p>
      <w:r>
        <w:t xml:space="preserve">#### **行业影响分析**  </w:t>
      </w:r>
    </w:p>
    <w:p>
      <w:r>
        <w:t xml:space="preserve">1. **企业级AI：开源与模块化成主流**  </w:t>
      </w:r>
    </w:p>
    <w:p>
      <w:r>
        <w:t xml:space="preserve">   - JoyAgent的开源模式可能成为企业降低AI开发成本的标杆，推动中小型企业采用智能体技术。  </w:t>
      </w:r>
    </w:p>
    <w:p>
      <w:r>
        <w:t xml:space="preserve">2. **硬件+AI的融合加速**  </w:t>
      </w:r>
    </w:p>
    <w:p>
      <w:r>
        <w:t xml:space="preserve">   - X3头盔代表AI向物理世界渗透的趋势，未来或出现更多针对垂直职业的AI硬件（如医疗、制造业）。  </w:t>
      </w:r>
    </w:p>
    <w:p>
      <w:r>
        <w:t xml:space="preserve">3. **数据消费范式变革**  </w:t>
      </w:r>
    </w:p>
    <w:p>
      <w:r>
        <w:t xml:space="preserve">   - TDengine和Bilbo的“主动式数据分析”将减少人工干预，提升决策效率，尤其在工业领域。  </w:t>
      </w:r>
    </w:p>
    <w:p/>
    <w:p>
      <w:r>
        <w:t>---</w:t>
      </w:r>
    </w:p>
    <w:p/>
    <w:p>
      <w:r>
        <w:t xml:space="preserve">**未来一周关注点**  </w:t>
      </w:r>
    </w:p>
    <w:p>
      <w:r>
        <w:t xml:space="preserve">- TDengine发布会实际技术细节披露。  </w:t>
      </w:r>
    </w:p>
    <w:p>
      <w:r>
        <w:t xml:space="preserve">- JoyAgent开源后的开发者社区反馈。  </w:t>
      </w:r>
    </w:p>
    <w:p>
      <w:r>
        <w:t xml:space="preserve">- 骑手AI头盔的用户体验与数据安全争议（需监测后续舆论）。  </w:t>
      </w:r>
    </w:p>
    <w:p/>
    <w:p>
      <w:r>
        <w:t xml:space="preserve">---  </w:t>
      </w:r>
    </w:p>
    <w:p>
      <w:r>
        <w:t xml:space="preserve">**数据来源**：京东云官方公告、IT之家、涛思数据官网、iOS应用商店排名监测。  </w:t>
      </w:r>
    </w:p>
    <w:p>
      <w:r>
        <w:t xml:space="preserve">**术语说明**：ChatBI=基于ChatGPT的BI工具；SaaS=软件即服务。  </w:t>
      </w:r>
    </w:p>
    <w:p/>
    <w:p>
      <w:r>
        <w:t>（本期周报由AI生成，内容经事实核查，仅供参考。）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