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**女生:** 哈喽大家好！欢迎收听我们的播客。今天是2025年7月14日，咱们来聊最近的AI动态，比如马蜂窝的"AI路书"深度个性化旅行定制、百度网盘上线的"知识问答"功能、还有TurboLearn和Course Hero这两款AI教育产品的新突破等新鲜事，咱们一个个来看！</w:t>
      </w:r>
    </w:p>
    <w:p/>
    <w:p>
      <w:r>
        <w:t>**男生:** 哇，今天要聊的都是很实用的AI应用呢！特别是这个马蜂窝的AI路书，听起来就让人想马上计划一次旅行。</w:t>
      </w:r>
    </w:p>
    <w:p/>
    <w:p>
      <w:r>
        <w:t>**女生:** 对啊！这个"AI路书"很有意思，它首创了"主动提问-需求校准-精准生成"的全流程。你觉得这个和传统旅行规划有什么不同？</w:t>
      </w:r>
    </w:p>
    <w:p/>
    <w:p>
      <w:r>
        <w:t>**男生:** 这个设计太聪明了！传统攻略都是被动推荐，而AI路书会先让用户提交初步需求，然后通过选择题来完善细节。最厉害的是还能手动添加个性化需求，最后生成包含行程、住宿、交通、预算的完整方案。对了，他们还新增了"AI小蚂"代订功能！</w:t>
      </w:r>
    </w:p>
    <w:p/>
    <w:p>
      <w:r>
        <w:t>**女生:** 哦？这个代订功能具体怎么用？</w:t>
      </w:r>
    </w:p>
    <w:p/>
    <w:p>
      <w:r>
        <w:t>**男生:** 超方便的！你只需要截图餐厅界面，选定人数和日期，剩下的事情AI就全包了。想象一下，再也不用担心语言不通订不到热门餐厅了！</w:t>
      </w:r>
    </w:p>
    <w:p/>
    <w:p>
      <w:r>
        <w:t>**女生:** 真不错！那咱们聊聊百度网盘这个"知识问答"功能。听说它能让我们存储在网盘里的数据"自己说话"？</w:t>
      </w:r>
    </w:p>
    <w:p/>
    <w:p>
      <w:r>
        <w:t>**男生:** 没错！它整合了文心一言和DeepSeek双模型，能把用户散落在网盘里的数据变成结构化知识库。厉害的是它能提炼视频重点、音频关键信息，还能帮你快速查找、问答和创作。</w:t>
      </w:r>
    </w:p>
    <w:p/>
    <w:p>
      <w:r>
        <w:t>**女生:** 那以后工作学习岂不是更方便了？</w:t>
      </w:r>
    </w:p>
    <w:p/>
    <w:p>
      <w:r>
        <w:t>**男生:** 是啊！比如职场人可以用它自动总结录音要点、生成竞品分析报告；学生党能一键提炼文献摘要、分析实验数据。百度说未来还会增加更多实用场景呢！</w:t>
      </w:r>
    </w:p>
    <w:p/>
    <w:p>
      <w:r>
        <w:t>**女生:** 说到学习，TurboLearn这个AI学习助手最近也很火。它号称能把各种学习资料转化成精炼的学习内容？</w:t>
      </w:r>
    </w:p>
    <w:p/>
    <w:p>
      <w:r>
        <w:t>**男生:** 对！TurboLearn能把讲座、视频、PDF都变成条理清晰的笔记，还能生成闪卡和测验题。最酷的是它支持多模态笔记，可以插入表格、图表甚至数学公式。每份笔记还配有个智能聊天机器人！</w:t>
      </w:r>
    </w:p>
    <w:p/>
    <w:p>
      <w:r>
        <w:t>**女生:** 哇，那Course Hero这个平台最近有什么新突破吗？</w:t>
      </w:r>
    </w:p>
    <w:p/>
    <w:p>
      <w:r>
        <w:t>**男生:** 他们的人工智能课程助手现在可以直接在学生文档中整理和呈现最相关信息。不仅能解答难题，还会高亮关键概念，匹配练习题。平台上有全球数千所院校的数万门课程资料，还能预约专业导师一对一辅导。</w:t>
      </w:r>
    </w:p>
    <w:p/>
    <w:p>
      <w:r>
        <w:t>**女生:** 对了，咕噜口语在中国iOS应用榜24小时内排名上升了108位！它有什么特别之处？</w:t>
      </w:r>
    </w:p>
    <w:p/>
    <w:p>
      <w:r>
        <w:t>**男生:** 这可是全球首个接入DeepSeek-R1的口语工具！它的虚拟外教Angela采用多智能体工作流架构，能记住用户成长轨迹，模拟真实社交中的"追问"逻辑。最厉害的是它能根据用户水平自动调整语速和难度，从零基础到专业水平都适用。</w:t>
      </w:r>
    </w:p>
    <w:p/>
    <w:p>
      <w:r>
        <w:t>**女生:** 今天聊的这些AI应用真的让人眼前一亮呢！从旅行规划到知识管理，从学习辅助到语言练习，AI正在改变我们生活的方方面面。</w:t>
      </w:r>
    </w:p>
    <w:p/>
    <w:p>
      <w:r>
        <w:t>**男生:** 是啊！这些创新不仅让科技更人性化，更重要的是解决了我们日常生活中的实际痛点。不知道听众朋友们最想尝试哪个功能呢？</w:t>
      </w:r>
    </w:p>
    <w:p/>
    <w:p>
      <w:r>
        <w:t>**女生:** 以上就是今天播客的全部内容啦，感谢收听，咱们下期再见！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