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《科技前沿速递》播客文稿</w:t>
      </w:r>
    </w:p>
    <w:p/>
    <w:p>
      <w:r>
        <w:t>【开场】</w:t>
      </w:r>
    </w:p>
    <w:p>
      <w:r>
        <w:t>女生：哈喽大家好！欢迎收听本期的科技前沿速递~ 我是你们的主持人小A！</w:t>
      </w:r>
    </w:p>
    <w:p/>
    <w:p>
      <w:r>
        <w:t>男生：我是小B！今天我们要一起盘一盘最近科技圈那些让人眼前一亮的新鲜事儿~</w:t>
      </w:r>
    </w:p>
    <w:p/>
    <w:p>
      <w:r>
        <w:t>女生：没错！从AI美食助手到智能编程工具，最近可真是大招频出呢！小B要不咱们先从最"香"的开始聊？</w:t>
      </w:r>
    </w:p>
    <w:p/>
    <w:p>
      <w:r>
        <w:t>【字节"探饭"小程序】</w:t>
      </w:r>
    </w:p>
    <w:p>
      <w:r>
        <w:t>男生：（笑）你是说那个让吃货狂喜的"探饭"吧？字节这次可真是把AI用在了刀刃上！</w:t>
      </w:r>
    </w:p>
    <w:p/>
    <w:p>
      <w:r>
        <w:t>女生：对对对！这个基于豆包大模型的抖音小程序，简直就是美食雷达啊！能根据定位智能推荐餐厅，还贴心地分了"连锁品牌"和"宝藏小店"~</w:t>
      </w:r>
    </w:p>
    <w:p/>
    <w:p>
      <w:r>
        <w:t>男生：最绝的是那个"PK比店"功能！约会选餐厅再也不纠结了，AI直接把各家特色菜、适用场景列得明明白白！</w:t>
      </w:r>
    </w:p>
    <w:p/>
    <w:p>
      <w:r>
        <w:t>女生：而且还能智能点菜呢！输入人数、忌口，唰——就给你生成定制菜单，连团购套餐都配好了，这也太懂打工人了吧！</w:t>
      </w:r>
    </w:p>
    <w:p/>
    <w:p>
      <w:r>
        <w:t>男生：不过现在还在起步阶段，覆盖范围有限，新店数据不太全。但直接在抖音就能用，确实方便~</w:t>
      </w:r>
    </w:p>
    <w:p/>
    <w:p>
      <w:r>
        <w:t>【百度Comate AI IDE】</w:t>
      </w:r>
    </w:p>
    <w:p>
      <w:r>
        <w:t>女生：说到方便，百度新出的Comate AI IDE才叫程序员狂喜！听说现在百度43%的新代码都是AI生成的？</w:t>
      </w:r>
    </w:p>
    <w:p/>
    <w:p>
      <w:r>
        <w:t>男生：这可是行业首个多智能体协同的开发工具！最炸的是那个"设计稿一键转代码"，Figma设计图秒变可用代码，能省80%重复劳动！</w:t>
      </w:r>
    </w:p>
    <w:p/>
    <w:p>
      <w:r>
        <w:t>女生：天呐！那UI设计师和前端会不会失业啊？（笑）不过它的多模态能力确实强，图片、文字都能直接生成代码，还支持实时预览调整~</w:t>
      </w:r>
    </w:p>
    <w:p/>
    <w:p>
      <w:r>
        <w:t>男生：底层用的是文心4.0 X1 Turbo模型，开箱即用。而且通过MCP协议兼容主流开发工具，老项目迁移也不费劲~</w:t>
      </w:r>
    </w:p>
    <w:p/>
    <w:p>
      <w:r>
        <w:t>【MiniMax语音黑科技】</w:t>
      </w:r>
    </w:p>
    <w:p>
      <w:r>
        <w:t>女生：说到模型，MiniMax的语音合成技术最近登顶国际榜单了！那个Voice Design功能简直魔法~</w:t>
      </w:r>
    </w:p>
    <w:p/>
    <w:p>
      <w:r>
        <w:t>男生：对对对！现在定制音色就像点奶茶一样简单！说"要个温柔知性的女声"，AI就给你调出来，还能选1080P高清音质！</w:t>
      </w:r>
    </w:p>
    <w:p/>
    <w:p>
      <w:r>
        <w:t>女生：更夸张的是零样本克隆技术！不需要录音样本，纯靠文字描述就能生成音色，成本只要竞品的1/4！</w:t>
      </w:r>
    </w:p>
    <w:p/>
    <w:p>
      <w:r>
        <w:t>男生：已经在智能玩具、有声书这些场景落地了，累计生成1.5亿小时语音。不过免费试用只有3次哦~（笑）</w:t>
      </w:r>
    </w:p>
    <w:p/>
    <w:p>
      <w:r>
        <w:t>【火山引擎AI域名推荐】</w:t>
      </w:r>
    </w:p>
    <w:p>
      <w:r>
        <w:t>女生：最后这个可能创业者更关心~火山引擎新出的AI智能域名推荐，简直是起名困难症救星！</w:t>
      </w:r>
    </w:p>
    <w:p/>
    <w:p>
      <w:r>
        <w:t>男生：输入品牌关键词，AI就能联想出一堆既创意又符合趋势的域名，还带详细推荐理由~</w:t>
      </w:r>
    </w:p>
    <w:p/>
    <w:p>
      <w:r>
        <w:t>女生：最良心的是现在有1元注册优惠！如果心仪域名被占了，还有专业经纪人帮忙谈判，这也太贴心了吧！</w:t>
      </w:r>
    </w:p>
    <w:p/>
    <w:p>
      <w:r>
        <w:t>【结尾】</w:t>
      </w:r>
    </w:p>
    <w:p>
      <w:r>
        <w:t>男生：今天聊的这些新技术，从吃到码再到说，AI真是无孔不入啊~</w:t>
      </w:r>
    </w:p>
    <w:p/>
    <w:p>
      <w:r>
        <w:t>女生：是呀！科技改变生活可不是说说而已~ 大家最想体验哪个功能呢？欢迎留言告诉我们！</w:t>
      </w:r>
    </w:p>
    <w:p/>
    <w:p>
      <w:r>
        <w:t>男生：那我们下期再见啦！记得点击订阅哦~</w:t>
      </w:r>
    </w:p>
    <w:p/>
    <w:p>
      <w:r>
        <w:t>女生：拜拜~（活泼语气）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