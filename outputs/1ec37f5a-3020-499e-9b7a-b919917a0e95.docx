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《科技新鲜事》播客文稿</w:t>
      </w:r>
    </w:p>
    <w:p/>
    <w:p>
      <w:r>
        <w:t>【开场】</w:t>
      </w:r>
    </w:p>
    <w:p>
      <w:r>
        <w:t>女生：哈喽大家好！欢迎收听本期的《科技新鲜事》，我是小琳~</w:t>
      </w:r>
    </w:p>
    <w:p>
      <w:r>
        <w:t>男生：我是阿杰！今天我们要带大家一起看看2025年7月科技圈又有哪些酷炫的新玩意儿~</w:t>
      </w:r>
    </w:p>
    <w:p>
      <w:r>
        <w:t>女生：没错！特别是AI领域最近可热闹了，从导航到美妆，从学习到占卜，AI真是无处不在呢！</w:t>
      </w:r>
    </w:p>
    <w:p/>
    <w:p>
      <w:r>
        <w:t>【第一段：高德地图新功能】</w:t>
      </w:r>
    </w:p>
    <w:p>
      <w:r>
        <w:t>女生：阿杰你知道吗？高德地图最近搞了个超贴心的新功能！</w:t>
      </w:r>
    </w:p>
    <w:p>
      <w:r>
        <w:t>男生：你是说那个"林荫道导航"吧？这个真的绝了！他们居然用天文学的太阳赤纬角公式来计算道路阴影覆盖率。</w:t>
      </w:r>
    </w:p>
    <w:p>
      <w:r>
        <w:t>女生：对对对！夏天骑车终于不用晒成小黑炭了~而且他们的红绿灯预测系统也越来越准了呢！</w:t>
      </w:r>
    </w:p>
    <w:p>
      <w:r>
        <w:t>男生：还不止这个！他们新上的AR打卡功能也超有意思，可以用虚拟形象在真实场景里打卡，还能自动生成打卡视频~</w:t>
      </w:r>
    </w:p>
    <w:p/>
    <w:p>
      <w:r>
        <w:t>【第二段：AI占卜产品】</w:t>
      </w:r>
    </w:p>
    <w:p>
      <w:r>
        <w:t>男生：说到有意思的，最近美国有两款AI占卜App可火了！</w:t>
      </w:r>
    </w:p>
    <w:p>
      <w:r>
        <w:t>女生：你说Starla和Astra吧？我有关注！Starla六月峰值日下载量都破11万了，登上美国App Store总榜第7呢！</w:t>
      </w:r>
    </w:p>
    <w:p>
      <w:r>
        <w:t>男生：这些App把GPT对话、AI生图和星盘算法结合起来，还能生成"灵魂伴侣画像"，难怪这么受欢迎~</w:t>
      </w:r>
    </w:p>
    <w:p>
      <w:r>
        <w:t>女生：不过我觉得最神奇的是它们融合了占星学、荣格心理学这些理论，感觉比传统占卜科学多了！</w:t>
      </w:r>
    </w:p>
    <w:p/>
    <w:p>
      <w:r>
        <w:t>【第三段：教育类AI产品】</w:t>
      </w:r>
    </w:p>
    <w:p>
      <w:r>
        <w:t>女生：国内教育类AI最近也有亮眼表现哦~"出口成章"这个App在iOS榜单24小时就上升了142名！</w:t>
      </w:r>
    </w:p>
    <w:p>
      <w:r>
        <w:t>男生：这个我知道！它用AI来评测朗读和书写，还能看到班级同学的积分排名，小朋友们肯定喜欢~</w:t>
      </w:r>
    </w:p>
    <w:p>
      <w:r>
        <w:t>女生：还有"印象图记"访问量涨了31.95%，输入关键词就能自动生成思维导图，做笔记太方便了！</w:t>
      </w:r>
    </w:p>
    <w:p/>
    <w:p>
      <w:r>
        <w:t>【第四段：美妆AI】</w:t>
      </w:r>
    </w:p>
    <w:p>
      <w:r>
        <w:t>男生：说到实用的，PerfectCorp的美妆AI也超厉害！</w:t>
      </w:r>
    </w:p>
    <w:p>
      <w:r>
        <w:t>女生：对对对！AR虚拟试妆超逼真，还能通过照片分析皮肤问题给出护肤建议~</w:t>
      </w:r>
    </w:p>
    <w:p>
      <w:r>
        <w:t>男生：他们最近收购了虚拟试穿公司Wannaby，连包包鞋子都能AR试戴了！</w:t>
      </w:r>
    </w:p>
    <w:p>
      <w:r>
        <w:t>女生：而且已经和Bobbi Brown这些大牌合作了，以后网购化妆品再也不怕踩雷啦~</w:t>
      </w:r>
    </w:p>
    <w:p/>
    <w:p>
      <w:r>
        <w:t>【结尾】</w:t>
      </w:r>
    </w:p>
    <w:p>
      <w:r>
        <w:t>男生：哇，今天的AI新品真是让人大开眼界！</w:t>
      </w:r>
    </w:p>
    <w:p>
      <w:r>
        <w:t>女生：是啊，从出行到学习，从娱乐到购物，AI正在改变我们生活的方方面面呢~</w:t>
      </w:r>
    </w:p>
    <w:p>
      <w:r>
        <w:t>男生：那今天的节目就到这里啦，我们下期再见！</w:t>
      </w:r>
    </w:p>
    <w:p>
      <w:r>
        <w:t>女生：拜拜！记得订阅我们的频道哦~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