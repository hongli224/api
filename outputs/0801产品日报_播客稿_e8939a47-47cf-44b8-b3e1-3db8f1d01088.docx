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**女生:** 哈喽大家好！欢迎收听我们的播客。今天是2025年8月1日，咱们来聊最近的AI动态，比如KHANMIGO全科AI Tutor、CheggMate学习伴侣、麦思AI教育产品，还有Manus Wide Research新功能、滴滴快送行李专送服务、高德地图海外打车服务等新鲜事，咱们一个个来看！</w:t>
      </w:r>
    </w:p>
    <w:p/>
    <w:p>
      <w:r>
        <w:t>**男生:** 哇，今天的内容真是干货满满啊！那我们先从教育领域的AI产品开始聊吧？</w:t>
      </w:r>
    </w:p>
    <w:p/>
    <w:p>
      <w:r>
        <w:t>**女生:** 没错，最近教育AI真是百花齐放呢。先说说KHANMIGO吧，这是Khan Academy推出的全科AI Tutor，听起来就很厉害的样子。</w:t>
      </w:r>
    </w:p>
    <w:p/>
    <w:p>
      <w:r>
        <w:t>**男生:** 这个确实很炸！它基于NLP（自然语言处理）技术，不仅能帮学生辅导功课，还能跟文学角色对话、玩学习游戏。最特别的是给家长的功能，可以更新知识库，还能收到孩子学习进度的警报。</w:t>
      </w:r>
    </w:p>
    <w:p/>
    <w:p>
      <w:r>
        <w:t>**女生:** 听起来确实很智能！那CheggMate又是怎么回事呢？我看它也是教育AI。</w:t>
      </w:r>
    </w:p>
    <w:p/>
    <w:p>
      <w:r>
        <w:t>**男生:** 哦这个更有意思！CheggMate是美国上市公司Chegg推出的AI学习伴侣，接入了GPT-4模型。它能根据每个学生的学习风格和进度提供个性化辅导，还能用图表、对话多种方式讲解题目。</w:t>
      </w:r>
    </w:p>
    <w:p/>
    <w:p>
      <w:r>
        <w:t>**女生:** 哇，那岂不是相当于请了个24小时在线的私教？</w:t>
      </w:r>
    </w:p>
    <w:p/>
    <w:p>
      <w:r>
        <w:t>**男生:** 没错没错！它最厉害的是能整合多个平台的优质资源，从知识讲解到作业辅导全包了。而且会实时调整教学方式，就像个会"读心术"的老师。</w:t>
      </w:r>
    </w:p>
    <w:p/>
    <w:p>
      <w:r>
        <w:t>**女生:** 说到教育AI，国内的麦思AI也很亮眼呢。</w:t>
      </w:r>
    </w:p>
    <w:p/>
    <w:p>
      <w:r>
        <w:t>**男生:** 这个应用特别实用！它专门解决家庭教育两大痛点：方法错配和黄金期错失。能实时追踪孩子成长，预测未来2-3年的发展风险，提前干预。</w:t>
      </w:r>
    </w:p>
    <w:p/>
    <w:p>
      <w:r>
        <w:t>**女生:** 听起来确实很有特点，那它是怎么做到的呢？</w:t>
      </w:r>
    </w:p>
    <w:p/>
    <w:p>
      <w:r>
        <w:t>**男生:** 它基于认知发展理论，能分析注意力、记忆力等核心能力，生成详细的成长报告。家长再也不用盲目猜测孩子的问题出在哪了。</w:t>
      </w:r>
    </w:p>
    <w:p/>
    <w:p>
      <w:r>
        <w:t>**女生:** 教育AI聊得差不多了，咱们看看Manus AI的新功能Wide Research吧！</w:t>
      </w:r>
    </w:p>
    <w:p/>
    <w:p>
      <w:r>
        <w:t>**男生:** 这个技术我觉得非常炸！可以一键启动100个Agent（智能代理）同时工作，完成复杂调研任务。比如第一个案例就是让它们分析100款运动鞋的各项数据。</w:t>
      </w:r>
    </w:p>
    <w:p/>
    <w:p>
      <w:r>
        <w:t>**女生:** 100个Agent？那岂不是相当于雇了100个研究员？</w:t>
      </w:r>
    </w:p>
    <w:p/>
    <w:p>
      <w:r>
        <w:t>**男生:** 就是啊！每个Agent独立工作，最后自动汇总成Excel和网页报告。不过新闻说这个功能特别烧钱，可能更适合企业用户。</w:t>
      </w:r>
    </w:p>
    <w:p/>
    <w:p>
      <w:r>
        <w:t>**女生:** 嗯，说到出行服务，滴滴快送新推出的行李专送也很实用呢。</w:t>
      </w:r>
    </w:p>
    <w:p/>
    <w:p>
      <w:r>
        <w:t>**男生:** 这个服务确实贴心！先在300多家洲际酒店试点，专门帮客人送行李。以后出差旅游就不用拖着箱子到处跑了。</w:t>
      </w:r>
    </w:p>
    <w:p/>
    <w:p>
      <w:r>
        <w:t>**女生:** 高德地图也在海外发力了，听说在24个国家上线了打车服务？</w:t>
      </w:r>
    </w:p>
    <w:p/>
    <w:p>
      <w:r>
        <w:t>**男生:** 哦这个确实很亮眼！高德和全球网约车平台Bolt合作，在欧洲和亚洲24国开通服务。看来以后出国用高德就能叫车了，超级方便！</w:t>
      </w:r>
    </w:p>
    <w:p/>
    <w:p>
      <w:r>
        <w:t>**女生:** 最后咱们聊聊增长最快的产品吧，高途阅读和Stealth AI表现都很抢眼呢。</w:t>
      </w:r>
    </w:p>
    <w:p/>
    <w:p>
      <w:r>
        <w:t>**男生:** 没错！高途阅读在中美应用榜都飙升了200多位。Stealth AI更厉害，不仅能辅导功课，还能生成避开AI检测的高质量内容，特别适合学生写作业。</w:t>
      </w:r>
    </w:p>
    <w:p/>
    <w:p>
      <w:r>
        <w:t>**女生:** 对，今天聊了这么多，无论是教育AI如何改变学习方式，还是出行服务的智能化升级，其实都让我们看到了科技创新给生活带来的深刻变化。</w:t>
      </w:r>
    </w:p>
    <w:p/>
    <w:p>
      <w:r>
        <w:t>**男生:** OK了以上就是这期播客的全部内容啦，然后咱们下期再见拜拜！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