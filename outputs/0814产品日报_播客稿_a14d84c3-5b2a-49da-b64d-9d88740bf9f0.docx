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**女生:** 哈喽大家好！欢迎收听我们的播客。今天是2025年8月14日，咱们来聊最近的AI动态，比如可栗口语AI英语学习应用、南京公交引入AI智能体调度系统、Minutes AI在美国IOS榜飙升等新鲜事，咱们一个个来看！</w:t>
      </w:r>
    </w:p>
    <w:p/>
    <w:p>
      <w:r>
        <w:t>**男生:** 哇，今天要聊的都是教育科技和城市智能化的硬货啊！那我们先从可栗口语这个AI英语学习应用开始？</w:t>
      </w:r>
    </w:p>
    <w:p/>
    <w:p>
      <w:r>
        <w:t>**女生:** 没错！这个可栗口语听起来就很实用，它主打的是AI一对一实时口语练习。你觉得这种AI外教和真人外教比有什么特别之处？</w:t>
      </w:r>
    </w:p>
    <w:p/>
    <w:p>
      <w:r>
        <w:t>**男生:** 这个应用确实很炸！它基于AI技术能实时纠正发音和语法错误，最厉害的是能根据用户实际水平提供个性化互动。比如说你要备考雅思，它就能智能调整对话难度，还会提供真题库训练。</w:t>
      </w:r>
    </w:p>
    <w:p/>
    <w:p>
      <w:r>
        <w:t>**女生:** 哦？那它的实时纠错功能具体是怎么实现的？</w:t>
      </w:r>
    </w:p>
    <w:p/>
    <w:p>
      <w:r>
        <w:t>**男生:** 就是你在说话时，AI会立即标注出发音或语法问题，还能点击查询每句话的意思。特别的是它支持逐句跟读功能，这在同类产品里很少见。不过要解锁全部功能需要开通会员，年卡要268元。</w:t>
      </w:r>
    </w:p>
    <w:p/>
    <w:p>
      <w:r>
        <w:t>**女生:** 听起来确实很智能！那咱们说说欧拉AI学这个面向学生的应用吧？</w:t>
      </w:r>
    </w:p>
    <w:p/>
    <w:p>
      <w:r>
        <w:t>**男生:** 这个应用特别有意思！它用3D动画视频技术，结合二次元IP来讲课，把数理化这些枯燥的知识点变成趣味剧情。比如用动漫情节来解释物理定律，完全是小初高学生的菜！</w:t>
      </w:r>
    </w:p>
    <w:p/>
    <w:p>
      <w:r>
        <w:t>**女生:** 哇，那它的课程覆盖范围怎么样？</w:t>
      </w:r>
    </w:p>
    <w:p/>
    <w:p>
      <w:r>
        <w:t>**男生:** 目前涵盖6大主科，但高中阶段只有数学和英语。每个知识点都是独立动漫视频，可能系统性稍弱，但胜在生动易懂。完成每日任务还能拿奖学金，这个激励机制很抓学生心理。</w:t>
      </w:r>
    </w:p>
    <w:p/>
    <w:p>
      <w:r>
        <w:t>**女生:** 说到教育应用，蜜蜂试卷这个全能学习助手也很亮眼啊！</w:t>
      </w:r>
    </w:p>
    <w:p/>
    <w:p>
      <w:r>
        <w:t>**男生:** 这个简直学生党的福音！一键擦除试卷手写笔迹这个功能太实用了，能高精度还原空白试卷。还能自动整理错题本，支持从微信群快速导入文件，完全解决了试卷管理的痛点。</w:t>
      </w:r>
    </w:p>
    <w:p/>
    <w:p>
      <w:r>
        <w:t>**女生:** 那nerd AI这个学习辅助应用又有什么特别之处？</w:t>
      </w:r>
    </w:p>
    <w:p/>
    <w:p>
      <w:r>
        <w:t>**男生:** 它最厉害的是能总结YouTube视频内容！拍照解题、写作辅助这些基础功能就不说了，关键是内置的Santa AI聊天机器人，可以通过趣味问答来巩固知识，让学习过程没那么枯燥。</w:t>
      </w:r>
    </w:p>
    <w:p/>
    <w:p>
      <w:r>
        <w:t>**女生:** 听起来这些教育类AI都在往趣味化和智能化方向发展呢！对了，Cubox这个AI稍后阅读助手最近也很火？</w:t>
      </w:r>
    </w:p>
    <w:p/>
    <w:p>
      <w:r>
        <w:t>**男生:** 没错！它能一站式收藏各类内容，最惊艳的是AI自动总结功能。比如说你收藏了十篇AI文章，它能跨文章找出关联线索，还能用自然语言提问获取答案。不过AI问答要开通198元的年费会员。</w:t>
      </w:r>
    </w:p>
    <w:p/>
    <w:p>
      <w:r>
        <w:t>**女生:** 哇哦，说到AI应用，Minutes AI在美国IOS榜24小时飙升170名也很惊人啊！</w:t>
      </w:r>
    </w:p>
    <w:p/>
    <w:p>
      <w:r>
        <w:t>**男生:** 这个数据确实亮眼！它能实时生成会议纪要，支持从YouTube导入音频。最特别的是"互动音频对话"功能，你可以直接对转录内容提问，让它提取关键信息或列出行动项，工作效率提升不是一点半点！</w:t>
      </w:r>
    </w:p>
    <w:p/>
    <w:p>
      <w:r>
        <w:t>**女生:** 最后咱们聊聊南京公交引入的"AI智能体"吧？</w:t>
      </w:r>
    </w:p>
    <w:p/>
    <w:p>
      <w:r>
        <w:t>**男生:** 这个项目超有看点！蚂蚁数科打造的"公交智能体"能用自然语言指令完成客流预测、盲区检测等任务。二期还会用公交大模型+垂类小模型组合，专门优化地铁接驳线路的算法，城市交通要迎来智能升级了！</w:t>
      </w:r>
    </w:p>
    <w:p/>
    <w:p>
      <w:r>
        <w:t>**女生:** 对，今天聊了这么多，无论是AI教育应用如何改变学习方式，还是城市交通的智能化升级，其实都让我们看到了AI给生活和教育带来的深刻变革。</w:t>
      </w:r>
    </w:p>
    <w:p/>
    <w:p>
      <w:r>
        <w:t>**男生:** OK了以上就是这期播客的全部内容啦，咱们下期再见拜拜！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