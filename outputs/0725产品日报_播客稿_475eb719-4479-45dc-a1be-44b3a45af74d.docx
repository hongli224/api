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哈喽大家好！欢迎收听我们的播客。今天是2025年7月25日，咱们来聊最近的AI动态，比如作业帮推出的Question AI、滴滴企业版与金蝶软件的战略合作、香港LocoBike与滴滴单车的投放计划，还有几款热度飙升的AI应用，咱们一个个来看！</w:t>
      </w:r>
    </w:p>
    <w:p/>
    <w:p>
      <w:r>
        <w:t>**男生:** 听起来就很令人期待，那我们先聊聊Question AI吧！这款AIGC学习产品最近在海外市场表现很抢眼啊。</w:t>
      </w:r>
    </w:p>
    <w:p/>
    <w:p>
      <w:r>
        <w:t>**女生:** 没错！Question AI→基于大模型的AIGC类学习产品，它最厉害的就是能通过拍照解决作业问题，覆盖数学、历史等六大学科呢！</w:t>
      </w:r>
    </w:p>
    <w:p/>
    <w:p>
      <w:r>
        <w:t>**男生:** 哇，这个功能确实实用！它还有个很炸的功能是能处理PDF文件，支持多语言对话提取要点，连财务报告都能分析。</w:t>
      </w:r>
    </w:p>
    <w:p/>
    <w:p>
      <w:r>
        <w:t>**女生:** 听起来真的很厉害啊，那它的Textbook Solutions功能具体是怎么运作的？</w:t>
      </w:r>
    </w:p>
    <w:p/>
    <w:p>
      <w:r>
        <w:t>**男生:** 这个功能特别适合在校学生，它能提供常见教科书问题的分步解决方案，还配有视频解释。而且它的公式识别也很精准，用OCR技术连手写公式都能识别。</w:t>
      </w:r>
    </w:p>
    <w:p/>
    <w:p>
      <w:r>
        <w:t>**女生:** 哦？那它的语法检查功能表现如何？</w:t>
      </w:r>
    </w:p>
    <w:p/>
    <w:p>
      <w:r>
        <w:t>**男生:** 就是非常亮眼，不仅能找出错误，还会给出详细的修改建议。这个产品可以说是把AI+教育的应用场景都覆盖全了。</w:t>
      </w:r>
    </w:p>
    <w:p/>
    <w:p>
      <w:r>
        <w:t>**女生:** 嗯，接下来我们聊聊滴滴企业版和金蝶软件的合作吧！</w:t>
      </w:r>
    </w:p>
    <w:p/>
    <w:p>
      <w:r>
        <w:t>**男生:** 这个合作很有意思！他们将基于金蝶云·苍穹→金蝶旗下新一代企业级AI平台，打造智能商旅用车解决方案。</w:t>
      </w:r>
    </w:p>
    <w:p/>
    <w:p>
      <w:r>
        <w:t>**女生:** 听起来确实很有特点，那这个方案主要面向哪些企业呢？</w:t>
      </w:r>
    </w:p>
    <w:p/>
    <w:p>
      <w:r>
        <w:t>**男生:** 主要是服务高成长型企业，把用车和费用管理一站式搞定。这种跨界合作在B端市场还挺少见的。</w:t>
      </w:r>
    </w:p>
    <w:p/>
    <w:p>
      <w:r>
        <w:t>**女生:** 说到滴滴，他们和香港LocoBike的合作也很有意思呢！</w:t>
      </w:r>
    </w:p>
    <w:p/>
    <w:p>
      <w:r>
        <w:t>**男生:** 没错没错！LocoBike成为滴滴在香港唯一的合作运营商，首批就投放了两千辆共享单车，计划1-2年内更换全港单车，总量可能达到一万到两万辆。</w:t>
      </w:r>
    </w:p>
    <w:p/>
    <w:p>
      <w:r>
        <w:t>**女生:** 哇，这个规模确实很大！看来滴滴在海外市场的布局越来越广了。</w:t>
      </w:r>
    </w:p>
    <w:p/>
    <w:p>
      <w:r>
        <w:t>**男生:** 对，而且这种本地化合作模式很值得关注。接下来我们看看那些突然爆火的AI应用吧！</w:t>
      </w:r>
    </w:p>
    <w:p/>
    <w:p>
      <w:r>
        <w:t>**女生:** 好啊！先说Bug Identifier→AI昆虫识别应用，它在美国iOS榜24小时排名飙升146位！</w:t>
      </w:r>
    </w:p>
    <w:p/>
    <w:p>
      <w:r>
        <w:t>**男生:** 这个应用它就是用AI拍照识别昆虫，几秒钟就能给出详细信息。它的数据库特别全，连昆虫的栖息地习性都有记录。</w:t>
      </w:r>
    </w:p>
    <w:p/>
    <w:p>
      <w:r>
        <w:t>**女生:** 听起来确实很智能，那国内有没有类似突然蹿红的应用呢？</w:t>
      </w:r>
    </w:p>
    <w:p/>
    <w:p>
      <w:r>
        <w:t>**男生:** 当然有！AI设计家→居然设计家的家装AI平台，国内iOS榜24小时上升115位。它最厉害的是能一键生成房间设计图，还能把设计图转成视频。</w:t>
      </w:r>
    </w:p>
    <w:p/>
    <w:p>
      <w:r>
        <w:t>**女生:** 这个应用其实蛮特别的，它背后是居然之家和阿里巴巴合作开发的吧？</w:t>
      </w:r>
    </w:p>
    <w:p/>
    <w:p>
      <w:r>
        <w:t>**男生:** 没错没错！他们的灵图功能可以根据图片自动生成样板间，对装修用户来说特别实用。</w:t>
      </w:r>
    </w:p>
    <w:p/>
    <w:p>
      <w:r>
        <w:t>**女生:** 嗯，最后我们聊聊Fitted | AI Closet这款衣橱管理应用吧！</w:t>
      </w:r>
    </w:p>
    <w:p/>
    <w:p>
      <w:r>
        <w:t>**男生:** 哇，这个在美国iOS榜24小时上升107位！它不仅能智能整理衣橱，还能根据电影联名款推荐复古穿搭，特别有创意。</w:t>
      </w:r>
    </w:p>
    <w:p/>
    <w:p>
      <w:r>
        <w:t>**女生:** 听起来就很令人期待，那它的虚拟试穿功能体验如何？</w:t>
      </w:r>
    </w:p>
    <w:p/>
    <w:p>
      <w:r>
        <w:t>**男生:** 就是非常亮眼，用户可以上传衣服照片建立数字衣橱，AI会给出搭配建议，还能生成穿搭效果图。</w:t>
      </w:r>
    </w:p>
    <w:p/>
    <w:p>
      <w:r>
        <w:t>**女生:** 对，今天聊了这么多，无论是Question AI如何改变学习方式，滴滴的多个战略合作，还是这些突然爆红的AI应用，其实都让我们看到了AI技术正在深度融入各行各业。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