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哈喽大家好！欢迎收听我们的播客。今天是2025年7月14日，咱们来聊最近的AI动态，比如马蜂窝的AI路书、百度网盘的知识问答、还有Turbo Learn这些新鲜事，咱们一个个来看！</w:t>
      </w:r>
    </w:p>
    <w:p/>
    <w:p>
      <w:r>
        <w:t>**男生:** 哇，这周的产品更新都很实用啊！特别是那个AI路书，听说现在能主动提问需求了？</w:t>
      </w:r>
    </w:p>
    <w:p/>
    <w:p>
      <w:r>
        <w:t>**女生:** 没错！这次马蜂窝的AI路书（Artificial Intelligence Travel Planner）首创了全流程需求校准功能。有意思的是，它现在会像朋友一样主动问你："这次旅行最看重什么？美食还是景点？"</w:t>
      </w:r>
    </w:p>
    <w:p/>
    <w:p>
      <w:r>
        <w:t>**男生:** 这个设计太贴心了！我注意到它还新增了"AI小马待定餐厅"功能？这具体是怎么运作的？</w:t>
      </w:r>
    </w:p>
    <w:p/>
    <w:p>
      <w:r>
        <w:t>**女生:** 厉害吧！比如你说"想吃地道的寿司"，它会先推荐三家不同风格的，然后根据你的反馈实时调整。男生，你觉得这种交互方式比传统推荐强在哪？</w:t>
      </w:r>
    </w:p>
    <w:p/>
    <w:p>
      <w:r>
        <w:t>**男生:** 传统推荐就像扔给你一本电话簿，而这个AI会先问"您今晚想庆祝什么？预算多少？"——完全是把米其林侍者的服务搬到了线上！</w:t>
      </w:r>
    </w:p>
    <w:p/>
    <w:p>
      <w:r>
        <w:t>**女生:** 说到智能服务，百度网盘的知识问答功能也超实用！它现在能直接读取你网盘里的文件建立知识库。</w:t>
      </w:r>
    </w:p>
    <w:p/>
    <w:p>
      <w:r>
        <w:t>**男生:** 等等，这岂不是说我能直接问："帮我找去年三月会议纪要里提到的数据"？它真能准确定位？</w:t>
      </w:r>
    </w:p>
    <w:p/>
    <w:p>
      <w:r>
        <w:t>**女生:** 不仅能定位，还能提炼重点呢！我测试时扔给它两小时的会议录音，三分钟就生成了一份带时间戳的摘要。男生你猜最惊艳的是什么？</w:t>
      </w:r>
    </w:p>
    <w:p/>
    <w:p>
      <w:r>
        <w:t>**男生:** 莫非是...它能跨文件关联信息？比如把PPT里的数据和Excel表格自动匹配？</w:t>
      </w:r>
    </w:p>
    <w:p/>
    <w:p>
      <w:r>
        <w:t>**女生:** 答对啦！而且它即将推出职场模板库，以后写周报可能只要说"整合上周销售数据"就够了。</w:t>
      </w:r>
    </w:p>
    <w:p/>
    <w:p>
      <w:r>
        <w:t>**男生:** 说到效率工具，Turbo Learn（智能学习助手Turbo Learn）这次更新堪称学生党的外挂大脑啊！它那个多模态笔记功能...</w:t>
      </w:r>
    </w:p>
    <w:p/>
    <w:p>
      <w:r>
        <w:t>**女生:** 哦？就是能把讲座视频自动转成图文笔记的功能？我听说还能用思维导图呈现？</w:t>
      </w:r>
    </w:p>
    <w:p/>
    <w:p>
      <w:r>
        <w:t>**男生:** 没错！更绝的是它的Q&amp;A机器人——你把《宏观经济学》教材拍给它，它能用不同难度解释"通货膨胀"，就像有个助教随时待命。</w:t>
      </w:r>
    </w:p>
    <w:p/>
    <w:p>
      <w:r>
        <w:t>**女生:** 说到教学助手，Course Hero（课程英雄Course Hero）的全球院校资料库简直是个宝库！它最近新增了哪些实用功能？</w:t>
      </w:r>
    </w:p>
    <w:p/>
    <w:p>
      <w:r>
        <w:t>**男生:** 现在不仅能下载课件，还能用AI分析你的错题本，智能匹配学习小组。有意思的是，上传自己的笔记居然能赚积分兑换名校资源！</w:t>
      </w:r>
    </w:p>
    <w:p/>
    <w:p>
      <w:r>
        <w:t>**女生:** 这让我想到最近爆火的咕噜口语（DeepSeek-R1驱动的AI口语教练），它在中国iOS榜24小时飙升108位！男生知道它为什么这么火吗？</w:t>
      </w:r>
    </w:p>
    <w:p/>
    <w:p>
      <w:r>
        <w:t>**男生:** 哇！因为它首创了"虚拟外教Angela"，这个AI能记住你三个月前犯过的语法错误，对话时还会用"上次你说喜欢摇滚，那你知道歌词里的虚拟语气吗？"这种真实社交话术！</w:t>
      </w:r>
    </w:p>
    <w:p/>
    <w:p>
      <w:r>
        <w:t>**女生:** 今天我们聊的这些AI产品，从旅行规划到学习助手，都展现出一个趋势：技术正从"能做什么"进化到"懂你想要什么"。</w:t>
      </w:r>
    </w:p>
    <w:p/>
    <w:p>
      <w:r>
        <w:t>**男生:** 确实！当AI开始主动问"你更需要省时还是省钱？"的时候，机器与人的边界正在变得模糊。这或许就是智能时代的真正开端？</w:t>
      </w:r>
    </w:p>
    <w:p/>
    <w:p>
      <w:r>
        <w:t>**女生:** 以上就是本期播客的全部内容啦，咱们下期再见，拜拜！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