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7日，咱们来聊最近的AI动态，比如Granola这款爆红的AI记事本应用、Todai情绪健康助手、有道即将发布的新一代AI答疑笔，还有来福AI播客、万兴超媒Agent和谷歌Gemini的新功能等新鲜事，咱们一个个来看！</w:t>
      </w:r>
    </w:p>
    <w:p/>
    <w:p>
      <w:r>
        <w:t>**男生:** 哇哦今天的内容真的很丰富啊！那我们先从最近在美国iOS榜飙升的Granola开始聊？</w:t>
      </w:r>
    </w:p>
    <w:p/>
    <w:p>
      <w:r>
        <w:t>**女生:** 没错！这个Granola应用24小时内排名飙升了130位，厉害吧？它主打的是会议场景的AI记事本功能。</w:t>
      </w:r>
    </w:p>
    <w:p/>
    <w:p>
      <w:r>
        <w:t>**男生:** 听起来确实很实用啊！它具体是怎么帮助用户提高会议效率的呢？</w:t>
      </w:r>
    </w:p>
    <w:p/>
    <w:p>
      <w:r>
        <w:t>**男生:** 这个应用它就是在会议中自动转录内容，会后还能生成包含要点、决策和行动事项的总结。最特别的是用户还能"与笔记聊天"，通过提问提取新见解。</w:t>
      </w:r>
    </w:p>
    <w:p/>
    <w:p>
      <w:r>
        <w:t>**女生:** 哦？那它的同步功能怎么样？</w:t>
      </w:r>
    </w:p>
    <w:p/>
    <w:p>
      <w:r>
        <w:t>**男生:** 就是非常亮眼，支持Google日历同步，还能在iOS和Mac设备间无缝切换。会议结束后几秒内就能把整理好的总结分享给所有参会者。</w:t>
      </w:r>
    </w:p>
    <w:p/>
    <w:p>
      <w:r>
        <w:t>**女生:** 听起来确实很智能，那我们接着看下一个产品 - Todai情绪健康助手。</w:t>
      </w:r>
    </w:p>
    <w:p/>
    <w:p>
      <w:r>
        <w:t>**男生:** 这个应用其实蛮特别的，它由心理学家和认知行为专家参与开发，主打AI情绪追踪和干预。</w:t>
      </w:r>
    </w:p>
    <w:p/>
    <w:p>
      <w:r>
        <w:t>**女生:** 具体有哪些创新功能呢？</w:t>
      </w:r>
    </w:p>
    <w:p/>
    <w:p>
      <w:r>
        <w:t>**男生:** 它有个AI情绪日记功能，可以即时解析用户记录的情绪。最厉害的是那个"幸福生活指数(HLI)"仪表盘，能可视化长期情绪走势，帮助识别触发因素。</w:t>
      </w:r>
    </w:p>
    <w:p/>
    <w:p>
      <w:r>
        <w:t>**女生:** 哇！那它提供的干预措施专业吗？</w:t>
      </w:r>
    </w:p>
    <w:p/>
    <w:p>
      <w:r>
        <w:t>**男生:** 没错没错，内置了心理学家设计的"Reframe""Reset"等微练习，7×24小时提供个性化建议，就像随身带着个心理教练。</w:t>
      </w:r>
    </w:p>
    <w:p/>
    <w:p>
      <w:r>
        <w:t>**女生:** 接下来聊聊教育硬件 - 有道要发布新一代AI答疑笔了！</w:t>
      </w:r>
    </w:p>
    <w:p/>
    <w:p>
      <w:r>
        <w:t>**男生:** 这个技术我觉得还是非常炸的，新一代产品据说会大幅提升学科答疑能力。核心应用"有道小P"覆盖九大学科，能处理奥数题、作文批改等复杂任务。</w:t>
      </w:r>
    </w:p>
    <w:p/>
    <w:p>
      <w:r>
        <w:t>**女生:** 听起来真的很厉害啊，那它的个性化学习功能怎么样？</w:t>
      </w:r>
    </w:p>
    <w:p/>
    <w:p>
      <w:r>
        <w:t>**男生:** 就是它特别适合于学生，AI错题本可以一键收录自动分类，还有AI拍照朗读和单词学习功能，突破了标准词书限制。</w:t>
      </w:r>
    </w:p>
    <w:p/>
    <w:p>
      <w:r>
        <w:t>**女生:** 嗯还有很多啊比如说，最近前百川联创焦可创业做的"来福"AI播客也很火！</w:t>
      </w:r>
    </w:p>
    <w:p/>
    <w:p>
      <w:r>
        <w:t>**男生:** 哦？这个和普通播客有什么不同？</w:t>
      </w:r>
    </w:p>
    <w:p/>
    <w:p>
      <w:r>
        <w:t>**男生:** 这个应用它就是在创造全新的内容形式 - 所有播客都是AI生成的！用户可以通过语音交互点播个性化内容，还能随时和AI聊天互动。</w:t>
      </w:r>
    </w:p>
    <w:p/>
    <w:p>
      <w:r>
        <w:t>**女生:** 听起来确实很有特点，那它的内容推荐机制是怎样的？</w:t>
      </w:r>
    </w:p>
    <w:p/>
    <w:p>
      <w:r>
        <w:t>**男生:** 注册时会通过3个语音问题或文字标签了解用户兴趣，然后推荐匹配的播客。目前已经有不少预制内容，用户也可以按喜好点播。</w:t>
      </w:r>
    </w:p>
    <w:p/>
    <w:p>
      <w:r>
        <w:t>**女生:** 万兴科技也推出了重磅产品 - 万兴超媒Agent！</w:t>
      </w:r>
    </w:p>
    <w:p/>
    <w:p>
      <w:r>
        <w:t>**男生:** 哇！这是他们首款AI Agent产品吧？基于天幕2.0大模型？</w:t>
      </w:r>
    </w:p>
    <w:p/>
    <w:p>
      <w:r>
        <w:t>**男生:** 没错没错，它实现了从脚本到发布的全链路智能创作。最厉害的是支持对话式剪辑和智能分镜生成，能自动拆解脚本为专业分镜。</w:t>
      </w:r>
    </w:p>
    <w:p/>
    <w:p>
      <w:r>
        <w:t>**女生:** 听起来功能真的很强大，那它怎么降低使用门槛呢？</w:t>
      </w:r>
    </w:p>
    <w:p/>
    <w:p>
      <w:r>
        <w:t>**男生:** 就是它预置了行业知识库，能自动识别场景加载模板，还能智能生成多语言配音和配乐，大大提升制作效率。</w:t>
      </w:r>
    </w:p>
    <w:p/>
    <w:p>
      <w:r>
        <w:t>**女生:** 最后我们来看看谷歌Gemini的新功能"引导式学习"(Guided Learning)。</w:t>
      </w:r>
    </w:p>
    <w:p/>
    <w:p>
      <w:r>
        <w:t>**男生:** 这个教育功能听起来很有意义啊！和直接给答案有什么不同？</w:t>
      </w:r>
    </w:p>
    <w:p/>
    <w:p>
      <w:r>
        <w:t>**男生:** 它特别注重通过提问和逐步指导来引导思考，答案形式包括图片、视频和互动测验。目前在美国等5个国家，18岁以上学生注册可免费获得12个月的AI Pro计划。</w:t>
      </w:r>
    </w:p>
    <w:p/>
    <w:p>
      <w:r>
        <w:t>**女生:** 对，今天聊了这么多，无论是提升效率的AI工具、关注心理健康的助手、智能教育硬件，还是创新的内容生成方式，其实都让我们看到了AI技术给工作和生活带来的深刻变化。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