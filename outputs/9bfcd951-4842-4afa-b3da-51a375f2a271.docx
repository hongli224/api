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《科技前沿周报》播客文稿</w:t>
      </w:r>
    </w:p>
    <w:p/>
    <w:p>
      <w:r>
        <w:t>女生：哈喽大家好！欢迎收听本周的《科技前沿周报》~我是你们的主持人小A~</w:t>
      </w:r>
    </w:p>
    <w:p/>
    <w:p>
      <w:r>
        <w:t>男生：我是小B！今天我们要带大家一起盘点最近一周科技圈那些"香喷喷"的新鲜事~</w:t>
      </w:r>
    </w:p>
    <w:p/>
    <w:p>
      <w:r>
        <w:t>女生：说到"香喷喷"，字节跳动最近还真推出了一个让人流口水的新产品呢！他们基于豆包大模型开发的AI美食助手"探饭"在抖音上线啦！</w:t>
      </w:r>
    </w:p>
    <w:p/>
    <w:p>
      <w:r>
        <w:t>男生：哇！这个我知道！它可是号称能提供"全流程美食服务"呢！从推荐到点餐一条龙~</w:t>
      </w:r>
    </w:p>
    <w:p/>
    <w:p>
      <w:r>
        <w:t>女生：没错没错！它最厉害的就是智能推荐功能，会根据你的位置推荐附近的餐厅，还贴心地分成"连锁品牌"和"宝藏小店"两种类型。</w:t>
      </w:r>
    </w:p>
    <w:p/>
    <w:p>
      <w:r>
        <w:t>男生：而且它还有个超实用的"PK比店"功能！可以多维度对比餐厅的适用场景、特色菜，再也不用纠结去哪家吃饭了~</w:t>
      </w:r>
    </w:p>
    <w:p/>
    <w:p>
      <w:r>
        <w:t>女生：最神奇的是它的AI点菜功能！你只要告诉它用餐人数、口味偏好或忌口，就能自动生成适配菜单，连团购套餐都帮你选好了！</w:t>
      </w:r>
    </w:p>
    <w:p/>
    <w:p>
      <w:r>
        <w:t>男生：不过目前还有些小遗憾，覆盖范围有限，小众新店数据不太全，而且只能在抖音小程序用，还没有独立APP。</w:t>
      </w:r>
    </w:p>
    <w:p/>
    <w:p>
      <w:r>
        <w:t>女生：说到AI工具，百度这周也放大招了！他们发布了Comate AI IDE，这可是行业首个多智能体协同的开发工具！</w:t>
      </w:r>
    </w:p>
    <w:p/>
    <w:p>
      <w:r>
        <w:t>男生：这个真的牛！首创设计稿一键转代码功能，据说能节省80%的重复劳动！百度现在每天新增代码有43%都是它生成的~</w:t>
      </w:r>
    </w:p>
    <w:p/>
    <w:p>
      <w:r>
        <w:t>女生：它还有个叫Zulu的编程智能体，开发者用自然语言就能驱动复杂编码流程，从需求分析到测试提交全包了！</w:t>
      </w:r>
    </w:p>
    <w:p/>
    <w:p>
      <w:r>
        <w:t>男生：模型底座升级到文心4.0 X1 Turbo，开箱即用，还能兼容主流开发工具链，程序员们要开心坏了~</w:t>
      </w:r>
    </w:p>
    <w:p/>
    <w:p>
      <w:r>
        <w:t>女生：接下来这个消息可能会让配音演员们有点紧张~MiniMax推出了Voice Design功能，可以用自然语言定制个性化音色！</w:t>
      </w:r>
    </w:p>
    <w:p/>
    <w:p>
      <w:r>
        <w:t>男生：他们的TTS语音模型Speech-02已经登顶国际榜单了！支持32种语言和情感控制，成本只要竞品的1/4~</w:t>
      </w:r>
    </w:p>
    <w:p/>
    <w:p>
      <w:r>
        <w:t>女生：最厉害的是你只要输入"带有积极鼓励的AI助手"这样的描述，它就能自动生成对应音色！支持任意语言×口音×音色的无限组合！</w:t>
      </w:r>
    </w:p>
    <w:p/>
    <w:p>
      <w:r>
        <w:t>男生：还能生成古代侠客、新闻主播这样的角色化音色，有声书和智能玩具领域已经在用了，累计生成超1.5亿小时语音！</w:t>
      </w:r>
    </w:p>
    <w:p/>
    <w:p>
      <w:r>
        <w:t>女生：最后还有个给创业者的好消息~火山引擎推出了AI智能推荐域名服务，基于方舟大模型，现在还有1元注册优惠！</w:t>
      </w:r>
    </w:p>
    <w:p/>
    <w:p>
      <w:r>
        <w:t>男生：这个服务能根据品牌名或产品概念生成创意域名，还能结合市场趋势给出推荐理由，被注册了还能找经纪人帮忙购买~</w:t>
      </w:r>
    </w:p>
    <w:p/>
    <w:p>
      <w:r>
        <w:t>女生：好啦，今天的科技快讯就到这里~大家对这些新产品有什么看法呢？欢迎在评论区留言讨论哦！</w:t>
      </w:r>
    </w:p>
    <w:p/>
    <w:p>
      <w:r>
        <w:t>男生：我们下周同一时间再见！拜拜~</w:t>
      </w:r>
    </w:p>
    <w:p/>
    <w:p>
      <w:r>
        <w:t>女生：拜拜~记得订阅我们的播客哦！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