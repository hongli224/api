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哈喽大家好！欢迎收听我们的播客。今天是2025年7月23日，咱们来聊最近的AI动态，比如福州台江区实现助老打车全覆盖、Uber上线微信小程序、EF Hello口语应用排名飙升等新鲜事，咱们一个个来看！</w:t>
      </w:r>
    </w:p>
    <w:p/>
    <w:p>
      <w:r>
        <w:t>**男生:** 哇，今天的内容很丰富啊！那我们先从最暖心的助老服务开始聊吧？</w:t>
      </w:r>
    </w:p>
    <w:p/>
    <w:p>
      <w:r>
        <w:t>**女生:** 没错！福州台江区最近成为全省首个实现助老打车全覆盖的城区，这个项目是和谁合作的来着？</w:t>
      </w:r>
    </w:p>
    <w:p/>
    <w:p>
      <w:r>
        <w:t>**男生:** 这个项目是台江区民政局和高德地图联手打造的，特别贴心！他们在社区、卫生服务中心这些老年人常去的地方，设置了整整66个助老打车点。</w:t>
      </w:r>
    </w:p>
    <w:p/>
    <w:p>
      <w:r>
        <w:t>**女生:** 66个？这个覆盖范围确实很全面啊！那具体是怎么操作的呢？</w:t>
      </w:r>
    </w:p>
    <w:p/>
    <w:p>
      <w:r>
        <w:t>**男生:** 就是老人家在这些固定点位，可以直接叫到经过专门培训的司机，完全不需要用手机操作。而且这些点位都选在老年人出行最频繁的地方，特别人性化。</w:t>
      </w:r>
    </w:p>
    <w:p/>
    <w:p>
      <w:r>
        <w:t>**女生:** 听起来确实解决了老年人打车难的问题。那咱们再来看看另一个出行领域的新闻？</w:t>
      </w:r>
    </w:p>
    <w:p/>
    <w:p>
      <w:r>
        <w:t>**男生:** 嗯，说到出行，Uber最近也有大动作！他们在微信上线了官方小程序，中国游客出境游可以直接用微信支付叫车了。</w:t>
      </w:r>
    </w:p>
    <w:p/>
    <w:p>
      <w:r>
        <w:t>**女生:** 这个太方便了！之前出境游叫车还要下载App、绑定国际信用卡，现在直接微信就能搞定？</w:t>
      </w:r>
    </w:p>
    <w:p/>
    <w:p>
      <w:r>
        <w:t>**男生:** 没错！而且除了微信支付，还支持WeChat Pay HK，就是香港的微信钱包也能用。对于去港澳旅游的朋友来说特别方便。</w:t>
      </w:r>
    </w:p>
    <w:p/>
    <w:p>
      <w:r>
        <w:t>**女生:** 那接下来咱们聊聊教育类应用？听说EF Hello口语应用最近表现很亮眼？</w:t>
      </w:r>
    </w:p>
    <w:p/>
    <w:p>
      <w:r>
        <w:t>**男生:** 哇哦，这个确实厉害！EF Hello在中国iOS应用榜24小时内排名飙升了216位！它通过AI对话练习和即时反馈，帮助用户提升英语口语。</w:t>
      </w:r>
    </w:p>
    <w:p/>
    <w:p>
      <w:r>
        <w:t>**女生:** 216位？这个涨幅太惊人了！它具体是怎么帮助用户学习的呢？</w:t>
      </w:r>
    </w:p>
    <w:p/>
    <w:p>
      <w:r>
        <w:t>**男生:** 它最厉害的是能模拟真实场景对话，而且会根据每个人的学习进度定制课程。比如你在喝咖啡时想练口语，它就能给你推送合适的练习内容。</w:t>
      </w:r>
    </w:p>
    <w:p/>
    <w:p>
      <w:r>
        <w:t>**女生:** 说到AI助手，美国那边也有个很火的应用叫Ola对吧？</w:t>
      </w:r>
    </w:p>
    <w:p/>
    <w:p>
      <w:r>
        <w:t>**男生:** 对！Ola: AI College Assistant在美国iOS榜24小时上升了156位。它特别适合大学生，不仅能拍照解题，还能推荐校园活动，完全就是个智能校园助手。</w:t>
      </w:r>
    </w:p>
    <w:p/>
    <w:p>
      <w:r>
        <w:t>**女生:** 听起来真的很实用啊！那国内最近有什么值得关注的AI应用吗？</w:t>
      </w:r>
    </w:p>
    <w:p/>
    <w:p>
      <w:r>
        <w:t>**男生:** 当然有！美图推出的RoboNeo也很抢眼，24小时排名上升95位。这个AI智能体特别擅长修图和设计，连发丝级抠图都能搞定！</w:t>
      </w:r>
    </w:p>
    <w:p/>
    <w:p>
      <w:r>
        <w:t>**女生:** 发丝级抠图？这也太专业了吧！那它还有什么其他功能？</w:t>
      </w:r>
    </w:p>
    <w:p/>
    <w:p>
      <w:r>
        <w:t>**男生:** 它还能自动生成海报、Logo这些设计作品，视频剪辑也是一键搞定。对于做自媒体或者电商的朋友来说，简直就是神器！</w:t>
      </w:r>
    </w:p>
    <w:p/>
    <w:p>
      <w:r>
        <w:t>**女生:** 最后咱们聊聊心理健康应用？听说有个叫Rosebud的AI日记很特别？</w:t>
      </w:r>
    </w:p>
    <w:p/>
    <w:p>
      <w:r>
        <w:t>**男生:** 这个确实很有意思！Rosebud是个AI驱动的心理健康日记，不仅能记录情绪，还能分析行为模式，给出个性化建议。最特别的是AI会记住你的表达风格，形成专属的对话方式。</w:t>
      </w:r>
    </w:p>
    <w:p/>
    <w:p>
      <w:r>
        <w:t>**女生:** 哇，这种个性化的心理健康服务确实很贴心。那它具体是怎么帮助用户的呢？</w:t>
      </w:r>
    </w:p>
    <w:p/>
    <w:p>
      <w:r>
        <w:t>**男生:** 比如说你可以设定情绪目标，AI会通过提问帮你反思，还会生成每周报告。它提供了感恩日记、梦境日记等多种模式，满足不同需求。</w:t>
      </w:r>
    </w:p>
    <w:p/>
    <w:p>
      <w:r>
        <w:t>**女生:** 对，今天聊了这么多，无论是助老出行的暖心服务，还是各种AI应用在教育、设计、心理健康等领域的创新，其实都让我们看到了科技给生活带来的深刻变化。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