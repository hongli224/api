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《科技新鲜事》播客文稿</w:t>
      </w:r>
    </w:p>
    <w:p/>
    <w:p>
      <w:r>
        <w:t>【开场音乐渐弱】</w:t>
      </w:r>
    </w:p>
    <w:p/>
    <w:p>
      <w:r>
        <w:t>女生：哈喽大家好~欢迎收听本期的《科技新鲜事》！我是你们的主持人小A~</w:t>
      </w:r>
    </w:p>
    <w:p/>
    <w:p>
      <w:r>
        <w:t>男生：我是小B~今天我们又要来聊点有趣的新科技啦！</w:t>
      </w:r>
    </w:p>
    <w:p/>
    <w:p>
      <w:r>
        <w:t>女生：没错！最近我发现高德地图又悄悄更新了好多黑科技功能，简直不要太贴心~</w:t>
      </w:r>
    </w:p>
    <w:p/>
    <w:p>
      <w:r>
        <w:t>男生：哦？说到高德地图，我最近骑车发现一个超实用的新功能！小A你猜是什么？</w:t>
      </w:r>
    </w:p>
    <w:p/>
    <w:p>
      <w:r>
        <w:t>女生：让我想想...该不会是那个"林荫道导航"吧？我上周刚用过！</w:t>
      </w:r>
    </w:p>
    <w:p/>
    <w:p>
      <w:r>
        <w:t>男生：Bingo！就是这个！它居然能通过天文学公式和城市绿化数据，帮你规划最阴凉的骑行路线~</w:t>
      </w:r>
    </w:p>
    <w:p/>
    <w:p>
      <w:r>
        <w:t>女生：这也太智能了吧！而且我发现它还有个"红绿灯预测"功能，能告诉你到路口时会不会遇到红灯，简直通勤神器！</w:t>
      </w:r>
    </w:p>
    <w:p/>
    <w:p>
      <w:r>
        <w:t>男生：对对对！不过最让我惊艳的还是它的AR打卡功能，可以用虚拟形象在景点打卡，还能生成专属视频~</w:t>
      </w:r>
    </w:p>
    <w:p/>
    <w:p>
      <w:r>
        <w:t>女生：说到AI产品，最近有两款占卜类App超级火，叫Stellar和Astra，小B你研究过吗？</w:t>
      </w:r>
    </w:p>
    <w:p/>
    <w:p>
      <w:r>
        <w:t>男生：当然啦！Stellar三月份上线，六月份日下载量就冲到11万次，收入218万美元呢！</w:t>
      </w:r>
    </w:p>
    <w:p/>
    <w:p>
      <w:r>
        <w:t>女生：哇塞！这么猛？那Astra表现怎么样？</w:t>
      </w:r>
    </w:p>
    <w:p/>
    <w:p>
      <w:r>
        <w:t>男生：Astra更早，去年就上线了，但今年六月突然爆发，月收入稳定在20万美元~</w:t>
      </w:r>
    </w:p>
    <w:p/>
    <w:p>
      <w:r>
        <w:t>女生：它们为什么这么受欢迎啊？</w:t>
      </w:r>
    </w:p>
    <w:p/>
    <w:p>
      <w:r>
        <w:t>男生：我觉得是抓住了现代人的焦虑心理！Stellar有AI命理师、星盘分析；Astra还能主动找你聊天，互动性超强~</w:t>
      </w:r>
    </w:p>
    <w:p/>
    <w:p>
      <w:r>
        <w:t>女生：原来如此！诶对了，最近教育类AI也很火，那个"出口成章"你用过吗？</w:t>
      </w:r>
    </w:p>
    <w:p/>
    <w:p>
      <w:r>
        <w:t>男生：用过用过！它用AI帮学生提升语文素养，能智能评测朗读和书写，还能看到班级排名，特别适合小学生~</w:t>
      </w:r>
    </w:p>
    <w:p/>
    <w:p>
      <w:r>
        <w:t>女生：说到效率工具，"印象图记"这个月访问量暴涨21.95%！它的思维导图功能超好用~</w:t>
      </w:r>
    </w:p>
    <w:p/>
    <w:p>
      <w:r>
        <w:t>男生：没错！它AI生成框架超快，还能OCR识别图片文字直接转成节点，我写方案全靠它！</w:t>
      </w:r>
    </w:p>
    <w:p/>
    <w:p>
      <w:r>
        <w:t>女生：最后再聊个厉害的~Perfect公司用AI+AR颠覆美妆行业，能虚拟试妆还能皮肤诊断！</w:t>
      </w:r>
    </w:p>
    <w:p/>
    <w:p>
      <w:r>
        <w:t>男生：对对对！它最近还收购了Windby，把业务拓展到鞋包虚拟试穿，主要服务品牌零售商~</w:t>
      </w:r>
    </w:p>
    <w:p/>
    <w:p>
      <w:r>
        <w:t>女生：哇~今天聊了这么多，感觉AI真的在全方位改变我们的生活呢！</w:t>
      </w:r>
    </w:p>
    <w:p/>
    <w:p>
      <w:r>
        <w:t>男生：没错！让生活更便捷更有趣~好啦，本期内容就到这里~</w:t>
      </w:r>
    </w:p>
    <w:p/>
    <w:p>
      <w:r>
        <w:t>女生：感谢收听，我们下期再见！拜拜~</w:t>
      </w:r>
    </w:p>
    <w:p/>
    <w:p>
      <w:r>
        <w:t>男生：拜拜！</w:t>
      </w:r>
    </w:p>
    <w:p/>
    <w:p>
      <w:r>
        <w:t>【结束音乐渐起】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