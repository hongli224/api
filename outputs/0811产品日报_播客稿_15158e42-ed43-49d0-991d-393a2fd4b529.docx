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哈喽大家好！欢迎收听我们的播客。今天是2025年8月11日，咱们来聊最近的AI动态，比如1688要推出AI版诚信通、高德地图2025的新功能、还有几款增长超快的AI产品等新鲜事，咱们一个个来看！</w:t>
      </w:r>
    </w:p>
    <w:p/>
    <w:p>
      <w:r>
        <w:t>**男生:** 哇，今天的内容很丰富啊！那我们就从1688这个B2B平台开始聊吧？</w:t>
      </w:r>
    </w:p>
    <w:p/>
    <w:p>
      <w:r>
        <w:t>**女生:** 对，听说1688要推出"诚信通AI版"，这个升级版会员服务听起来很有意思。你觉得它主要解决了商家哪些痛点？</w:t>
      </w:r>
    </w:p>
    <w:p/>
    <w:p>
      <w:r>
        <w:t>**男生:** 这个应用其实蛮特别的，它集成了四项核心AI功能：智能订单分析可以优化供应链，预测性库存管理能降低囤货风险，自动化营销助手会动态调整推广策略，最厉害的是智能客服协同系统，响应效率直接翻倍！</w:t>
      </w:r>
    </w:p>
    <w:p/>
    <w:p>
      <w:r>
        <w:t>**女生:** 哦？这么看的话确实很实用啊！那这些功能是基于什么技术实现的呢？</w:t>
      </w:r>
    </w:p>
    <w:p/>
    <w:p>
      <w:r>
        <w:t>**男生:** 没错没错，它延续了1688之前AI数字员工和「88查」服务的技术路线。特别是这个预测性库存管理，据说准确率能达到行业领先水平，对中小商家帮助特别大。</w:t>
      </w:r>
    </w:p>
    <w:p/>
    <w:p>
      <w:r>
        <w:t>**女生:** 听起来确实很智能，那我们接着聊高德地图2025版吧？这个更新幅度可不小。</w:t>
      </w:r>
    </w:p>
    <w:p/>
    <w:p>
      <w:r>
        <w:t>**男生:** 哇这个更炸！高德地图2025是全球首个10亿级AINative原生应用，最让我惊讶的是它的语音包功能 - 只要说3句话，等5分钟就能生成专属语音包！</w:t>
      </w:r>
    </w:p>
    <w:p/>
    <w:p>
      <w:r>
        <w:t>**女生:** 这个TTSLLM（文本转语音大语言模型）技术确实厉害！那它还有哪些AI功能值得关注？</w:t>
      </w:r>
    </w:p>
    <w:p/>
    <w:p>
      <w:r>
        <w:t>**男生:** 就是它特别适合于出行场景，比如AI领航可以智能规划路线，AR打卡能生成虚拟形象合影，还有个超实用的"公路驿站"功能，整合了全国近300个城市的官方补给点信息。</w:t>
      </w:r>
    </w:p>
    <w:p/>
    <w:p>
      <w:r>
        <w:t>**女生:** 听起来真的很实用啊！那这个公路驿站具体能提供什么服务？</w:t>
      </w:r>
    </w:p>
    <w:p/>
    <w:p>
      <w:r>
        <w:t>**男生:** 就是在国省道行驶时，地图会主动提示厕所、餐饮、加油站的位置和距离，再也不用担心长途驾驶找不到服务区了！</w:t>
      </w:r>
    </w:p>
    <w:p/>
    <w:p>
      <w:r>
        <w:t>**女生:** 嗯还有很多啊，比如最近增长很快的Yummery，这个AI健康膳食APP有什么特别之处？</w:t>
      </w:r>
    </w:p>
    <w:p/>
    <w:p>
      <w:r>
        <w:t>**男生:** 这个技术我觉得非常炸，它能在几秒内生成个性化膳食计划，还能自动生成购物清单。最棒的是它的营养追踪功能，界面特别直观，帮助用户全面掌握每日营养摄入。</w:t>
      </w:r>
    </w:p>
    <w:p/>
    <w:p>
      <w:r>
        <w:t>**女生:** 哦，这么看的话确实很适合健身人群。那另一个快速上升的工具Autoform呢？</w:t>
      </w:r>
    </w:p>
    <w:p/>
    <w:p>
      <w:r>
        <w:t>**男生:** 就是它彻底解决了手动录入数据的痛点！能把混乱的PDF、表格自动转换成结构化数据，支持导出Excel、CSV等格式，据说能节省90%的数据处理时间。</w:t>
      </w:r>
    </w:p>
    <w:p/>
    <w:p>
      <w:r>
        <w:t>**女生:** 哇哦那这个确实非常实用！最后聊聊海豚AI学吧，它在iOS榜单24小时上升了65名？</w:t>
      </w:r>
    </w:p>
    <w:p/>
    <w:p>
      <w:r>
        <w:t>**男生:** 没错没错，这是猿辅导的教育大模型首款落地应用。它用动画视频做知识载体，为1-9年级学生提供智能学练方案，最厉害的是10分钟就能讲透一个知识点！</w:t>
      </w:r>
    </w:p>
    <w:p/>
    <w:p>
      <w:r>
        <w:t>**女生:** 对，今天聊了这么多，无论是1688用AI赋能中小企业，高德地图的智能出行升级，还是这些快速增长的AI应用，其实都让我们看到了AI技术正在深度改变各行各业。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