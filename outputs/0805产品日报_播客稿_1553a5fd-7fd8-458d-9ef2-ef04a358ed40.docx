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8月5日，咱们来聊最近的AI动态，比如AI信息追踪助手知了追踪、OpenChat在全球AI产品增速榜排名第一、GIO的证件照美化功能、Hula的视频创意工具，还有QuillBot的写作辅助等新鲜事，咱们一个个来看！</w:t>
      </w:r>
    </w:p>
    <w:p/>
    <w:p>
      <w:r>
        <w:t>**男生:** 哇，今天要聊的内容真丰富！那我们先从知了追踪开始吧，这个AI信息追踪助手听起来很有意思。</w:t>
      </w:r>
    </w:p>
    <w:p/>
    <w:p>
      <w:r>
        <w:t>**女生:** 没错！知了追踪是北京深言科技推出的AI驱动信息追踪助手。它可以帮用户追踪感兴趣的话题，比如AI在交通领域的应用，然后自动反馈更精准的追踪角度，比如自动驾驶技术最新动态这些。</w:t>
      </w:r>
    </w:p>
    <w:p/>
    <w:p>
      <w:r>
        <w:t>**男生:** 哦？这个功能设计很智能啊！它具体是怎么运作的呢？</w:t>
      </w:r>
    </w:p>
    <w:p/>
    <w:p>
      <w:r>
        <w:t>**女生:** 用户可以通过两种方式创建话题：一种是自行输入感兴趣的内容，AI会帮忙优化追踪角度；另一种是直接使用APP预设的"发现"模块里的热门话题，比如"大厂新八卦"之类的。</w:t>
      </w:r>
    </w:p>
    <w:p/>
    <w:p>
      <w:r>
        <w:t>**男生:** 听起来确实很方便！不过新闻来源方面有什么限制吗？</w:t>
      </w:r>
    </w:p>
    <w:p/>
    <w:p>
      <w:r>
        <w:t>**女生:** 目前它整合了中外新闻网页和微信公众号等内容，但暂时还不能限定特定新闻来源。而且现在存在一些内容更新不及时的问题，偶尔还会出现新闻张冠李戴的情况。</w:t>
      </w:r>
    </w:p>
    <w:p/>
    <w:p>
      <w:r>
        <w:t>**男生:** 嗯，这个产品概念很新颖，相信随着迭代会越来越好。那我们聊聊增速榜第一的OpenChat吧！</w:t>
      </w:r>
    </w:p>
    <w:p/>
    <w:p>
      <w:r>
        <w:t>**女生:** 对！OpenChat这次可是在全球AI产品增速榜排名第一，月活跃用户增长了73.17%呢！它是个全栈AI聊天应用，集成了GPT-4实现自然对话。</w:t>
      </w:r>
    </w:p>
    <w:p/>
    <w:p>
      <w:r>
        <w:t>**男生:** 哇，这个增长幅度太惊人了！它除了聊天还有什么特别功能吗？</w:t>
      </w:r>
    </w:p>
    <w:p/>
    <w:p>
      <w:r>
        <w:t>**女生:** 它还支持文本生成图像，用的是Flux AI模型，还能进行网络搜索，整合了Brave Web搜索功能。采用React和Cloudflare Workers构建，通过Tauri支持多平台客户端。</w:t>
      </w:r>
    </w:p>
    <w:p/>
    <w:p>
      <w:r>
        <w:t>**男生:** 听起来功能真的很全面！那增速榜第九的GIO又是做什么的呢？</w:t>
      </w:r>
    </w:p>
    <w:p/>
    <w:p>
      <w:r>
        <w:t>**女生:** GIO是个很实用的工具，能把日常照片变成专业证件照！它月活增长了21.6%，提供写实头像生成、服装更换、背景切换等全方位美颜功能。</w:t>
      </w:r>
    </w:p>
    <w:p/>
    <w:p>
      <w:r>
        <w:t>**男生:** 这个应用其实蛮特别的！它主要用在哪些场景呢？</w:t>
      </w:r>
    </w:p>
    <w:p/>
    <w:p>
      <w:r>
        <w:t>**女生:** 就是非常适合于LinkedIn头像、约会应用照片、简历照片这些需要专业形象的场合。用户不用去摄影棚，就能获得影楼级的效果。</w:t>
      </w:r>
    </w:p>
    <w:p/>
    <w:p>
      <w:r>
        <w:t>**男生:** 哦，这么看的话确实解决了很大痛点！那增速榜第十的Hula又有什么特色？</w:t>
      </w:r>
    </w:p>
    <w:p/>
    <w:p>
      <w:r>
        <w:t>**女生:** Hula是Prequel Inc.推出的视频生成工具，月活增长21.47%。它能把静态照片变成创意视频，支持复古、奢华、动漫等多种风格转换。</w:t>
      </w:r>
    </w:p>
    <w:p/>
    <w:p>
      <w:r>
        <w:t>**男生:** 听起来就很令人期待，那它具体有哪些好玩的功能？</w:t>
      </w:r>
    </w:p>
    <w:p/>
    <w:p>
      <w:r>
        <w:t>**女生:** 除了风格转换，还有婴儿生成器、聊天贴纸生成、视频混音，甚至能让用户"穿越"到不同年代看到自己的样子，比如60年代或者未来2049年的模样。</w:t>
      </w:r>
    </w:p>
    <w:p/>
    <w:p>
      <w:r>
        <w:t>**男生:** 这个时间旅行功能太酷了！最后我们说说QuillBot吧？</w:t>
      </w:r>
    </w:p>
    <w:p/>
    <w:p>
      <w:r>
        <w:t>**女生:** 对，QuillBot是增速榜第17名，月活增长11.4%。它是款AI写作辅助工具，主打智能改写和语法纠错功能。</w:t>
      </w:r>
    </w:p>
    <w:p/>
    <w:p>
      <w:r>
        <w:t>**男生:** 这个工具听起来对文字工作者帮助很大啊！它具体能做什么？</w:t>
      </w:r>
    </w:p>
    <w:p/>
    <w:p>
      <w:r>
        <w:t>**女生:** 除了基础改写，还能实时检测拼写和语法错误，提供同义词优化建议，支持40多种语言的互译改写，还有Chrome插件、Word插件等跨平台集成。</w:t>
      </w:r>
    </w:p>
    <w:p/>
    <w:p>
      <w:r>
        <w:t>**男生:** 嗯，7月国内AI产品增速榜整体变化幅度比6月小了很多，主要上榜产品有哪些呢？</w:t>
      </w:r>
    </w:p>
    <w:p/>
    <w:p>
      <w:r>
        <w:t>**女生:** 包括星绘、腾讯元宝、豆包、TalkAI练口语、可灵等，都是大家比较熟悉的国内AI产品。</w:t>
      </w:r>
    </w:p>
    <w:p/>
    <w:p>
      <w:r>
        <w:t>**女生:** 对，今天聊了这么多，无论是知了追踪的信息整合能力，还是OpenChat的爆炸式增长，或是GIO、Hula这些创意工具，其实都让我们看到了AI技术正在深度改变我们获取信息和创作内容的方式。</w:t>
      </w:r>
    </w:p>
    <w:p/>
    <w:p>
      <w:r>
        <w:t>**男生:** OK了以上就是这期播客的全部内容啦，然后咱们下期再见拜拜！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